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4FF341">
      <w:pPr>
        <w:pStyle w:val="3"/>
        <w:bidi w:val="0"/>
        <w:jc w:val="center"/>
        <w:rPr>
          <w:rFonts w:hint="default"/>
          <w:rtl w:val="0"/>
          <w:lang w:val="en-US"/>
        </w:rPr>
      </w:pPr>
      <w:bookmarkStart w:id="0" w:name="_heading=h.gjdgxs" w:colFirst="0" w:colLast="0"/>
      <w:bookmarkEnd w:id="0"/>
      <w:r>
        <w:rPr>
          <w:rFonts w:hint="default"/>
          <w:rtl w:val="0"/>
          <w:lang w:val="en-US"/>
        </w:rPr>
        <w:t>TOUCHSTONE PROJECT</w:t>
      </w:r>
    </w:p>
    <w:p w14:paraId="00000001">
      <w:pPr>
        <w:pStyle w:val="3"/>
        <w:bidi w:val="0"/>
        <w:jc w:val="center"/>
        <w:rPr>
          <w:rFonts w:hint="default"/>
          <w:lang w:val="en-US"/>
        </w:rPr>
      </w:pPr>
      <w:r>
        <w:rPr>
          <w:rFonts w:hint="default"/>
          <w:rtl w:val="0"/>
        </w:rPr>
        <w:t>Name: Okusanya Olamide</w:t>
      </w:r>
      <w:r>
        <w:rPr>
          <w:rFonts w:hint="default"/>
          <w:rtl w:val="0"/>
        </w:rPr>
        <w:br w:type="textWrapping"/>
      </w:r>
      <w:r>
        <w:rPr>
          <w:rFonts w:hint="default"/>
          <w:rtl w:val="0"/>
        </w:rPr>
        <w:t>Date: January 20,2025</w:t>
      </w:r>
      <w:r>
        <w:rPr>
          <w:rFonts w:hint="default"/>
          <w:rtl w:val="0"/>
        </w:rPr>
        <w:br w:type="textWrapping"/>
      </w:r>
      <w:r>
        <w:rPr>
          <w:rFonts w:hint="default"/>
          <w:rtl w:val="0"/>
        </w:rPr>
        <w:t>Final IDE Program Share Link:</w:t>
      </w:r>
      <w:r>
        <w:rPr>
          <w:rFonts w:hint="default"/>
          <w:rtl w:val="0"/>
          <w:lang w:val="en-US"/>
        </w:rPr>
        <w:t xml:space="preserve">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"https://github.com/CyberOppOla/Greatadventure" </w:instrText>
      </w:r>
      <w:r>
        <w:rPr>
          <w:rFonts w:hint="default"/>
          <w:lang w:val="en-US"/>
        </w:rPr>
        <w:fldChar w:fldCharType="separate"/>
      </w:r>
      <w:r>
        <w:rPr>
          <w:rStyle w:val="10"/>
          <w:rFonts w:hint="default" w:ascii="Arial" w:hAnsi="Arial" w:eastAsia="Arial"/>
          <w:b w:val="0"/>
          <w:i w:val="0"/>
          <w:smallCaps w:val="0"/>
          <w:strike w:val="0"/>
          <w:szCs w:val="22"/>
          <w:shd w:val="clear" w:fill="auto"/>
          <w:vertAlign w:val="baseline"/>
          <w:rtl w:val="0"/>
          <w:lang w:val="en-US"/>
        </w:rPr>
        <w:t>https://github.com/CyberOppOla/Greatadventure</w:t>
      </w:r>
      <w:r>
        <w:rPr>
          <w:rFonts w:hint="default"/>
          <w:lang w:val="en-US"/>
        </w:rPr>
        <w:fldChar w:fldCharType="end"/>
      </w:r>
    </w:p>
    <w:p w14:paraId="77E9AD07"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pgNumType w:start="1"/>
          <w:cols w:space="720" w:num="1"/>
        </w:sectPr>
      </w:pPr>
    </w:p>
    <w:p w14:paraId="6D92EF89">
      <w:pPr>
        <w:rPr>
          <w:rFonts w:hint="default"/>
          <w:rtl w:val="0"/>
          <w:lang w:val="en-US"/>
        </w:rPr>
      </w:pPr>
    </w:p>
    <w:p w14:paraId="4BDFAD2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0" w:right="0" w:firstLine="0"/>
        <w:jc w:val="left"/>
        <w:textAlignment w:val="auto"/>
        <w:rPr>
          <w:rFonts w:hint="default" w:ascii="Arial" w:hAnsi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</w:p>
    <w:p w14:paraId="0000000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0" w:right="0" w:firstLine="0"/>
        <w:jc w:val="left"/>
        <w:textAlignment w:val="auto"/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PART 1: Defining Your Problem</w:t>
      </w:r>
    </w:p>
    <w:p w14:paraId="0000000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0" w:right="0" w:firstLine="0"/>
        <w:jc w:val="left"/>
        <w:textAlignment w:val="auto"/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Task:</w:t>
      </w: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Create a program that generates a unique, random short story each time it's run. The story will be based on user-selected themes or random prompts.</w:t>
      </w:r>
    </w:p>
    <w:p w14:paraId="0000000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0" w:right="0" w:firstLine="0"/>
        <w:jc w:val="left"/>
        <w:textAlignment w:val="auto"/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Requirements:</w:t>
      </w:r>
    </w:p>
    <w:p w14:paraId="00000005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420" w:hanging="420"/>
        <w:textAlignment w:val="auto"/>
        <w:rPr>
          <w:rFonts w:hint="default" w:ascii="Arial" w:hAnsi="Arial" w:eastAsia="Arial" w:cs="Arial"/>
          <w:sz w:val="22"/>
          <w:szCs w:val="22"/>
        </w:rPr>
      </w:pPr>
      <w:r>
        <w:rPr>
          <w:rFonts w:hint="default" w:ascii="Arial" w:hAnsi="Arial" w:eastAsia="Arial" w:cs="Arial"/>
          <w:sz w:val="22"/>
          <w:szCs w:val="22"/>
          <w:rtl w:val="0"/>
        </w:rPr>
        <w:t>Problem: Generate a random short story using pre-written sentences.</w:t>
      </w:r>
    </w:p>
    <w:p w14:paraId="00000006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420" w:hanging="420"/>
        <w:textAlignment w:val="auto"/>
        <w:rPr>
          <w:rFonts w:hint="default" w:ascii="Arial" w:hAnsi="Arial" w:eastAsia="Arial" w:cs="Arial"/>
          <w:sz w:val="22"/>
          <w:szCs w:val="22"/>
        </w:rPr>
      </w:pPr>
      <w:r>
        <w:rPr>
          <w:rFonts w:hint="default" w:ascii="Arial" w:hAnsi="Arial" w:eastAsia="Arial" w:cs="Arial"/>
          <w:sz w:val="22"/>
          <w:szCs w:val="22"/>
          <w:rtl w:val="0"/>
        </w:rPr>
        <w:t xml:space="preserve"> Input: User selects a theme (e.g., Adventure, Mystery, Comedy) or lets the program pick randomly.</w:t>
      </w:r>
    </w:p>
    <w:p w14:paraId="00000007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420" w:hanging="420"/>
        <w:textAlignment w:val="auto"/>
        <w:rPr>
          <w:rFonts w:hint="default" w:ascii="Arial" w:hAnsi="Arial" w:eastAsia="Arial" w:cs="Arial"/>
          <w:sz w:val="22"/>
          <w:szCs w:val="22"/>
        </w:rPr>
      </w:pPr>
      <w:r>
        <w:rPr>
          <w:rFonts w:hint="default" w:ascii="Arial" w:hAnsi="Arial" w:eastAsia="Arial" w:cs="Arial"/>
          <w:sz w:val="22"/>
          <w:szCs w:val="22"/>
          <w:rtl w:val="0"/>
        </w:rPr>
        <w:t xml:space="preserve"> Program Functionality: The program selects random story elements like characters, settings, conflicts, and resolutions based on the chosen theme.</w:t>
      </w:r>
    </w:p>
    <w:p w14:paraId="00000008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420" w:hanging="420"/>
        <w:textAlignment w:val="auto"/>
        <w:rPr>
          <w:rFonts w:hint="default" w:ascii="Arial" w:hAnsi="Arial" w:eastAsia="Arial" w:cs="Arial"/>
          <w:sz w:val="22"/>
          <w:szCs w:val="22"/>
        </w:rPr>
      </w:pPr>
      <w:r>
        <w:rPr>
          <w:rFonts w:hint="default" w:ascii="Arial" w:hAnsi="Arial" w:eastAsia="Arial" w:cs="Arial"/>
          <w:sz w:val="22"/>
          <w:szCs w:val="22"/>
          <w:rtl w:val="0"/>
        </w:rPr>
        <w:t>Output: A complete, humorous, or intriguing short story.</w:t>
      </w:r>
    </w:p>
    <w:p w14:paraId="0000000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textAlignment w:val="auto"/>
        <w:rPr>
          <w:rFonts w:hint="default" w:ascii="Arial" w:hAnsi="Arial" w:eastAsia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0" w:right="0" w:firstLine="0"/>
        <w:jc w:val="left"/>
        <w:textAlignment w:val="auto"/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PART 2: Working Through Specific Examples</w:t>
      </w:r>
    </w:p>
    <w:p w14:paraId="0000000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0" w:right="0" w:firstLine="0"/>
        <w:jc w:val="left"/>
        <w:textAlignment w:val="auto"/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Task:</w:t>
      </w: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Write down clear steps to solve a simple version of your problem.</w:t>
      </w:r>
    </w:p>
    <w:p w14:paraId="0000000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0" w:right="0" w:firstLine="0"/>
        <w:jc w:val="left"/>
        <w:textAlignment w:val="auto"/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Requirements:</w:t>
      </w:r>
    </w:p>
    <w:p w14:paraId="0000000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0" w:right="0" w:firstLine="0"/>
        <w:jc w:val="left"/>
        <w:textAlignment w:val="auto"/>
        <w:rPr>
          <w:rFonts w:hint="default" w:ascii="Arial" w:hAnsi="Arial" w:eastAsia="Times New Roman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ascii="Arial" w:hAnsi="Arial" w:eastAsia="Times New Roman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Example 1</w:t>
      </w:r>
      <w:r>
        <w:rPr>
          <w:rFonts w:hint="default" w:ascii="Arial" w:hAnsi="Arial" w:eastAsia="Times New Roman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: User selects "Adventure"</w:t>
      </w:r>
    </w:p>
    <w:p w14:paraId="0000000E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720" w:hanging="360"/>
        <w:textAlignment w:val="auto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b/>
          <w:bCs/>
          <w:sz w:val="22"/>
          <w:szCs w:val="22"/>
          <w:rtl w:val="0"/>
        </w:rPr>
        <w:t>Input</w:t>
      </w:r>
      <w:r>
        <w:rPr>
          <w:rFonts w:hint="default" w:ascii="Arial" w:hAnsi="Arial" w:cs="Arial"/>
          <w:sz w:val="22"/>
          <w:szCs w:val="22"/>
          <w:rtl w:val="0"/>
        </w:rPr>
        <w:t>: User chooses "Adventure."</w:t>
      </w:r>
    </w:p>
    <w:p w14:paraId="0000000F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720" w:hanging="360"/>
        <w:textAlignment w:val="auto"/>
        <w:rPr>
          <w:rFonts w:hint="default" w:ascii="Arial" w:hAnsi="Arial" w:cs="Arial"/>
          <w:b/>
          <w:bCs/>
          <w:sz w:val="22"/>
          <w:szCs w:val="22"/>
        </w:rPr>
      </w:pPr>
      <w:r>
        <w:rPr>
          <w:rFonts w:hint="default" w:ascii="Arial" w:hAnsi="Arial" w:cs="Arial"/>
          <w:b/>
          <w:bCs/>
          <w:sz w:val="22"/>
          <w:szCs w:val="22"/>
          <w:rtl w:val="0"/>
        </w:rPr>
        <w:t>Steps:</w:t>
      </w:r>
    </w:p>
    <w:p w14:paraId="00000010"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1440" w:hanging="360"/>
        <w:textAlignment w:val="auto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rtl w:val="0"/>
        </w:rPr>
        <w:t>Randomly select a character (e.g., "a daring astronaut").</w:t>
      </w:r>
    </w:p>
    <w:p w14:paraId="00000011"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1440" w:hanging="360"/>
        <w:textAlignment w:val="auto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rtl w:val="0"/>
        </w:rPr>
        <w:t>Randomly select a setting (e.g., "on a distant planet").</w:t>
      </w:r>
    </w:p>
    <w:p w14:paraId="00000012"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1440" w:hanging="360"/>
        <w:textAlignment w:val="auto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rtl w:val="0"/>
        </w:rPr>
        <w:t>Randomly select a conflict (e.g., "encounters an alien civilization").</w:t>
      </w:r>
    </w:p>
    <w:p w14:paraId="00000013"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1440" w:hanging="360"/>
        <w:textAlignment w:val="auto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rtl w:val="0"/>
        </w:rPr>
        <w:t>Randomly select a resolution (e.g., "becomes their ambassador to Earth").</w:t>
      </w:r>
    </w:p>
    <w:p w14:paraId="00000014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720" w:hanging="360"/>
        <w:textAlignment w:val="auto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b/>
          <w:bCs/>
          <w:sz w:val="22"/>
          <w:szCs w:val="22"/>
          <w:rtl w:val="0"/>
        </w:rPr>
        <w:t xml:space="preserve">Output: </w:t>
      </w:r>
      <w:r>
        <w:rPr>
          <w:rFonts w:hint="default" w:ascii="Arial" w:hAnsi="Arial" w:cs="Arial"/>
          <w:sz w:val="22"/>
          <w:szCs w:val="22"/>
          <w:rtl w:val="0"/>
        </w:rPr>
        <w:t>"An astronaut, lost on a distant planet, encounters an alien civilization and unexpectedly becomes their ambassador to Earth."</w:t>
      </w:r>
    </w:p>
    <w:p w14:paraId="0000001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0" w:right="0" w:firstLine="0"/>
        <w:jc w:val="left"/>
        <w:textAlignment w:val="auto"/>
        <w:rPr>
          <w:rFonts w:hint="default" w:ascii="Arial" w:hAnsi="Arial" w:eastAsia="Times New Roman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ascii="Arial" w:hAnsi="Arial" w:eastAsia="Times New Roman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Example 2</w:t>
      </w:r>
      <w:r>
        <w:rPr>
          <w:rFonts w:hint="default" w:ascii="Arial" w:hAnsi="Arial" w:eastAsia="Times New Roman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: User selects "Comedy"</w:t>
      </w:r>
    </w:p>
    <w:p w14:paraId="00000016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720" w:hanging="360"/>
        <w:textAlignment w:val="auto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b/>
          <w:bCs/>
          <w:sz w:val="22"/>
          <w:szCs w:val="22"/>
          <w:rtl w:val="0"/>
        </w:rPr>
        <w:t>Input:</w:t>
      </w:r>
      <w:r>
        <w:rPr>
          <w:rFonts w:hint="default" w:ascii="Arial" w:hAnsi="Arial" w:cs="Arial"/>
          <w:sz w:val="22"/>
          <w:szCs w:val="22"/>
          <w:rtl w:val="0"/>
        </w:rPr>
        <w:t xml:space="preserve"> User chooses "Comedy."</w:t>
      </w:r>
    </w:p>
    <w:p w14:paraId="00000017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720" w:hanging="360"/>
        <w:textAlignment w:val="auto"/>
        <w:rPr>
          <w:rFonts w:hint="default" w:ascii="Arial" w:hAnsi="Arial" w:cs="Arial"/>
          <w:b/>
          <w:bCs/>
          <w:sz w:val="22"/>
          <w:szCs w:val="22"/>
        </w:rPr>
      </w:pPr>
      <w:bookmarkStart w:id="2" w:name="_GoBack"/>
      <w:r>
        <w:rPr>
          <w:rFonts w:hint="default" w:ascii="Arial" w:hAnsi="Arial" w:cs="Arial"/>
          <w:b/>
          <w:bCs/>
          <w:sz w:val="22"/>
          <w:szCs w:val="22"/>
          <w:rtl w:val="0"/>
        </w:rPr>
        <w:t>Steps:</w:t>
      </w:r>
    </w:p>
    <w:bookmarkEnd w:id="2"/>
    <w:p w14:paraId="00000018">
      <w:pPr>
        <w:keepNext w:val="0"/>
        <w:keepLines w:val="0"/>
        <w:pageBreakBefore w:val="0"/>
        <w:widowControl/>
        <w:numPr>
          <w:ilvl w:val="1"/>
          <w:numId w:val="4"/>
        </w:numPr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1440" w:hanging="360"/>
        <w:textAlignment w:val="auto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rtl w:val="0"/>
        </w:rPr>
        <w:t>Randomly select a character (e.g., "a clumsy detective").</w:t>
      </w:r>
    </w:p>
    <w:p w14:paraId="00000019">
      <w:pPr>
        <w:keepNext w:val="0"/>
        <w:keepLines w:val="0"/>
        <w:pageBreakBefore w:val="0"/>
        <w:widowControl/>
        <w:numPr>
          <w:ilvl w:val="1"/>
          <w:numId w:val="4"/>
        </w:numPr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1440" w:hanging="360"/>
        <w:textAlignment w:val="auto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rtl w:val="0"/>
        </w:rPr>
        <w:t>Randomly select a setting (e.g., "at a fancy dinner party").</w:t>
      </w:r>
    </w:p>
    <w:p w14:paraId="0000001A">
      <w:pPr>
        <w:keepNext w:val="0"/>
        <w:keepLines w:val="0"/>
        <w:pageBreakBefore w:val="0"/>
        <w:widowControl/>
        <w:numPr>
          <w:ilvl w:val="1"/>
          <w:numId w:val="4"/>
        </w:numPr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1440" w:hanging="360"/>
        <w:textAlignment w:val="auto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rtl w:val="0"/>
        </w:rPr>
        <w:t>Randomly select a conflict (e.g., "accidentally reveals the host's biggest secret").</w:t>
      </w:r>
    </w:p>
    <w:p w14:paraId="0000001B">
      <w:pPr>
        <w:keepNext w:val="0"/>
        <w:keepLines w:val="0"/>
        <w:pageBreakBefore w:val="0"/>
        <w:widowControl/>
        <w:numPr>
          <w:ilvl w:val="1"/>
          <w:numId w:val="4"/>
        </w:numPr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1440" w:hanging="360"/>
        <w:textAlignment w:val="auto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rtl w:val="0"/>
        </w:rPr>
        <w:t>Randomly select a resolution (e.g., "ends up being the life of the party").</w:t>
      </w:r>
    </w:p>
    <w:p w14:paraId="0000001C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720" w:hanging="360"/>
        <w:textAlignment w:val="auto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b/>
          <w:bCs/>
          <w:sz w:val="22"/>
          <w:szCs w:val="22"/>
          <w:rtl w:val="0"/>
        </w:rPr>
        <w:t xml:space="preserve">Output: </w:t>
      </w:r>
      <w:r>
        <w:rPr>
          <w:rFonts w:hint="default" w:ascii="Arial" w:hAnsi="Arial" w:cs="Arial"/>
          <w:sz w:val="22"/>
          <w:szCs w:val="22"/>
          <w:rtl w:val="0"/>
        </w:rPr>
        <w:t>"A clumsy detective at a fancy dinner party accidentally reveals the host's biggest secret, but somehow ends up being the life of the party."</w:t>
      </w:r>
    </w:p>
    <w:p w14:paraId="000000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textAlignment w:val="auto"/>
        <w:rPr>
          <w:rFonts w:hint="default" w:ascii="Arial" w:hAnsi="Arial" w:eastAsia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0" w:right="0" w:firstLine="0"/>
        <w:jc w:val="left"/>
        <w:textAlignment w:val="auto"/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PART 3: Generalizing Into Pseudocode</w:t>
      </w:r>
    </w:p>
    <w:p w14:paraId="0000001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0" w:right="0" w:firstLine="0"/>
        <w:jc w:val="left"/>
        <w:textAlignment w:val="auto"/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Task:</w:t>
      </w: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Write out the general sequence your program will use.</w:t>
      </w:r>
    </w:p>
    <w:p w14:paraId="0000002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0" w:right="0" w:firstLine="0"/>
        <w:jc w:val="left"/>
        <w:textAlignment w:val="auto"/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Requirements:</w:t>
      </w:r>
    </w:p>
    <w:p w14:paraId="00000021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720" w:hanging="360"/>
        <w:textAlignment w:val="auto"/>
        <w:rPr>
          <w:rFonts w:hint="default" w:ascii="Arial" w:hAnsi="Arial" w:eastAsia="Arial" w:cs="Arial"/>
          <w:sz w:val="22"/>
          <w:szCs w:val="22"/>
        </w:rPr>
      </w:pPr>
      <w:r>
        <w:rPr>
          <w:rFonts w:hint="default" w:ascii="Arial" w:hAnsi="Arial" w:eastAsia="Arial" w:cs="Arial"/>
          <w:sz w:val="22"/>
          <w:szCs w:val="22"/>
          <w:rtl w:val="0"/>
        </w:rPr>
        <w:t>Write pseudocode for full functionality.</w:t>
      </w:r>
    </w:p>
    <w:p w14:paraId="00000022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720" w:hanging="360"/>
        <w:textAlignment w:val="auto"/>
        <w:rPr>
          <w:rFonts w:hint="default" w:ascii="Arial" w:hAnsi="Arial" w:eastAsia="Arial" w:cs="Arial"/>
          <w:sz w:val="22"/>
          <w:szCs w:val="22"/>
        </w:rPr>
      </w:pPr>
      <w:r>
        <w:rPr>
          <w:rFonts w:hint="default" w:ascii="Arial" w:hAnsi="Arial" w:eastAsia="Arial" w:cs="Arial"/>
          <w:sz w:val="22"/>
          <w:szCs w:val="22"/>
          <w:rtl w:val="0"/>
        </w:rPr>
        <w:t>Include logical steps (variables, loops, conditionals).</w:t>
      </w:r>
    </w:p>
    <w:p w14:paraId="00000023"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textAlignment w:val="auto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b/>
          <w:sz w:val="22"/>
          <w:szCs w:val="22"/>
          <w:rtl w:val="0"/>
        </w:rPr>
        <w:t>Pseudocode: Random Story Generator</w:t>
      </w:r>
    </w:p>
    <w:p w14:paraId="00000024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1080" w:leftChars="0"/>
        <w:textAlignment w:val="auto"/>
        <w:rPr>
          <w:rFonts w:hint="default" w:ascii="Arial" w:hAnsi="Arial" w:cs="Arial"/>
          <w:sz w:val="22"/>
          <w:szCs w:val="22"/>
        </w:rPr>
      </w:pPr>
    </w:p>
    <w:p w14:paraId="0000002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720" w:right="0" w:firstLine="0"/>
        <w:jc w:val="left"/>
        <w:textAlignment w:val="auto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Times New Roman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Initialize Themes</w:t>
      </w:r>
    </w:p>
    <w:p w14:paraId="00000027">
      <w:pPr>
        <w:keepNext w:val="0"/>
        <w:keepLines w:val="0"/>
        <w:pageBreakBefore w:val="0"/>
        <w:widowControl/>
        <w:numPr>
          <w:ilvl w:val="1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1440" w:hanging="360"/>
        <w:textAlignment w:val="auto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rtl w:val="0"/>
        </w:rPr>
        <w:t>Create a dictionary to store themes:</w:t>
      </w:r>
    </w:p>
    <w:p w14:paraId="00000028">
      <w:pPr>
        <w:keepNext w:val="0"/>
        <w:keepLines w:val="0"/>
        <w:pageBreakBefore w:val="0"/>
        <w:widowControl/>
        <w:numPr>
          <w:ilvl w:val="2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2160" w:hanging="360"/>
        <w:textAlignment w:val="auto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rtl w:val="0"/>
        </w:rPr>
        <w:t>Adventure: list of characters, settings, conflicts, and resolutions.</w:t>
      </w:r>
    </w:p>
    <w:p w14:paraId="00000029">
      <w:pPr>
        <w:keepNext w:val="0"/>
        <w:keepLines w:val="0"/>
        <w:pageBreakBefore w:val="0"/>
        <w:widowControl/>
        <w:numPr>
          <w:ilvl w:val="2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2160" w:hanging="360"/>
        <w:textAlignment w:val="auto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rtl w:val="0"/>
        </w:rPr>
        <w:t>Comedy: list of characters, settings, conflicts, and resolutions.</w:t>
      </w:r>
    </w:p>
    <w:p w14:paraId="0000002A">
      <w:pPr>
        <w:keepNext w:val="0"/>
        <w:keepLines w:val="0"/>
        <w:pageBreakBefore w:val="0"/>
        <w:widowControl/>
        <w:numPr>
          <w:ilvl w:val="2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2160" w:hanging="360"/>
        <w:textAlignment w:val="auto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rtl w:val="0"/>
        </w:rPr>
        <w:t>Mystery: list of characters, settings, conflicts, and resolutions.</w:t>
      </w:r>
    </w:p>
    <w:p w14:paraId="0000002B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1080" w:leftChars="0"/>
        <w:textAlignment w:val="auto"/>
        <w:rPr>
          <w:rFonts w:hint="default" w:ascii="Arial" w:hAnsi="Arial" w:cs="Arial"/>
          <w:sz w:val="22"/>
          <w:szCs w:val="22"/>
        </w:rPr>
      </w:pPr>
    </w:p>
    <w:p w14:paraId="0000002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720" w:right="0" w:firstLine="0"/>
        <w:jc w:val="left"/>
        <w:textAlignment w:val="auto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Times New Roman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Ask for User Input</w:t>
      </w:r>
    </w:p>
    <w:p w14:paraId="0000002F">
      <w:pPr>
        <w:keepNext w:val="0"/>
        <w:keepLines w:val="0"/>
        <w:pageBreakBefore w:val="0"/>
        <w:widowControl/>
        <w:numPr>
          <w:ilvl w:val="1"/>
          <w:numId w:val="7"/>
        </w:numPr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1440" w:hanging="360"/>
        <w:textAlignment w:val="auto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rtl w:val="0"/>
        </w:rPr>
        <w:t>Prompt the user to select a theme (Adventure, Comedy, Mystery) or choose "Random."</w:t>
      </w:r>
    </w:p>
    <w:p w14:paraId="0000003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720" w:right="0" w:firstLine="0"/>
        <w:jc w:val="left"/>
        <w:textAlignment w:val="auto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eastAsia="Times New Roman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Select Theme</w:t>
      </w:r>
      <w:r>
        <w:rPr>
          <w:rFonts w:hint="default" w:ascii="Arial" w:hAnsi="Arial" w:eastAsia="Times New Roman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.</w:t>
      </w:r>
    </w:p>
    <w:p w14:paraId="00000032">
      <w:pPr>
        <w:keepNext w:val="0"/>
        <w:keepLines w:val="0"/>
        <w:pageBreakBefore w:val="0"/>
        <w:widowControl/>
        <w:numPr>
          <w:ilvl w:val="1"/>
          <w:numId w:val="8"/>
        </w:numPr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1440" w:hanging="360"/>
        <w:textAlignment w:val="auto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rtl w:val="0"/>
        </w:rPr>
        <w:t>If the user chooses a specific theme:</w:t>
      </w:r>
    </w:p>
    <w:p w14:paraId="00000033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2160"/>
          <w:tab w:val="clear" w:pos="16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1680" w:leftChars="0" w:hanging="420" w:firstLineChars="0"/>
        <w:textAlignment w:val="auto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rtl w:val="0"/>
        </w:rPr>
        <w:t>Use the corresponding list of story elements.</w:t>
      </w:r>
    </w:p>
    <w:p w14:paraId="00000034">
      <w:pPr>
        <w:keepNext w:val="0"/>
        <w:keepLines w:val="0"/>
        <w:pageBreakBefore w:val="0"/>
        <w:widowControl/>
        <w:numPr>
          <w:ilvl w:val="1"/>
          <w:numId w:val="8"/>
        </w:numPr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1440" w:hanging="360"/>
        <w:textAlignment w:val="auto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rtl w:val="0"/>
        </w:rPr>
        <w:t>If the user chooses "Random":</w:t>
      </w:r>
    </w:p>
    <w:p w14:paraId="00000036">
      <w:pPr>
        <w:keepNext w:val="0"/>
        <w:keepLines w:val="0"/>
        <w:pageBreakBefore w:val="0"/>
        <w:widowControl/>
        <w:numPr>
          <w:ilvl w:val="0"/>
          <w:numId w:val="10"/>
        </w:numPr>
        <w:tabs>
          <w:tab w:val="left" w:pos="2160"/>
          <w:tab w:val="clear" w:pos="16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1680" w:leftChars="0" w:hanging="420" w:firstLineChars="0"/>
        <w:textAlignment w:val="auto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rtl w:val="0"/>
        </w:rPr>
        <w:t>Randomly select a theme from the dictionary.</w:t>
      </w:r>
    </w:p>
    <w:p w14:paraId="0000003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720" w:right="0" w:firstLine="0"/>
        <w:jc w:val="left"/>
        <w:textAlignment w:val="auto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Times New Roman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Generate Random Story Elements</w:t>
      </w:r>
    </w:p>
    <w:p w14:paraId="0000003A">
      <w:pPr>
        <w:keepNext w:val="0"/>
        <w:keepLines w:val="0"/>
        <w:pageBreakBefore w:val="0"/>
        <w:widowControl/>
        <w:numPr>
          <w:ilvl w:val="1"/>
          <w:numId w:val="11"/>
        </w:numPr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1440" w:hanging="360"/>
        <w:textAlignment w:val="auto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rtl w:val="0"/>
        </w:rPr>
        <w:t>Randomly select one character, one setting, one conflict, and one resolution from the chosen theme.</w:t>
      </w:r>
    </w:p>
    <w:p w14:paraId="0000003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720" w:right="0" w:firstLine="0"/>
        <w:jc w:val="left"/>
        <w:textAlignment w:val="auto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Times New Roman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Assemble the Story</w:t>
      </w:r>
    </w:p>
    <w:p w14:paraId="0000003D">
      <w:pPr>
        <w:keepNext w:val="0"/>
        <w:keepLines w:val="0"/>
        <w:pageBreakBefore w:val="0"/>
        <w:widowControl/>
        <w:numPr>
          <w:ilvl w:val="1"/>
          <w:numId w:val="12"/>
        </w:numPr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1440" w:hanging="360"/>
        <w:textAlignment w:val="auto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rtl w:val="0"/>
        </w:rPr>
        <w:t>Combine the selected elements into a structured short story.</w:t>
      </w:r>
    </w:p>
    <w:p w14:paraId="0000003F">
      <w:pPr>
        <w:keepNext w:val="0"/>
        <w:keepLines w:val="0"/>
        <w:pageBreakBefore w:val="0"/>
        <w:widowControl/>
        <w:numPr>
          <w:ilvl w:val="1"/>
          <w:numId w:val="12"/>
        </w:numPr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1440" w:hanging="360"/>
        <w:textAlignment w:val="auto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rtl w:val="0"/>
        </w:rPr>
        <w:t>Example format:</w:t>
      </w:r>
      <w:r>
        <w:rPr>
          <w:rFonts w:hint="default" w:ascii="Arial" w:hAnsi="Arial" w:cs="Arial"/>
          <w:sz w:val="22"/>
          <w:szCs w:val="22"/>
          <w:rtl w:val="0"/>
        </w:rPr>
        <w:br w:type="textWrapping"/>
      </w:r>
      <w:r>
        <w:rPr>
          <w:rFonts w:hint="default" w:ascii="Arial" w:hAnsi="Arial" w:cs="Arial"/>
          <w:sz w:val="22"/>
          <w:szCs w:val="22"/>
          <w:rtl w:val="0"/>
        </w:rPr>
        <w:t>"Once upon a time, [character] was [setting]. They encountered [conflict], and finally, [resolution]."</w:t>
      </w:r>
    </w:p>
    <w:p w14:paraId="0000004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720" w:right="0" w:firstLine="0"/>
        <w:jc w:val="left"/>
        <w:textAlignment w:val="auto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Times New Roman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Display the Story</w:t>
      </w:r>
    </w:p>
    <w:p w14:paraId="00000043">
      <w:pPr>
        <w:keepNext w:val="0"/>
        <w:keepLines w:val="0"/>
        <w:pageBreakBefore w:val="0"/>
        <w:widowControl/>
        <w:numPr>
          <w:ilvl w:val="1"/>
          <w:numId w:val="13"/>
        </w:numPr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1440" w:hanging="360"/>
        <w:textAlignment w:val="auto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rtl w:val="0"/>
        </w:rPr>
        <w:t>Print the completed story for the user.</w:t>
      </w:r>
    </w:p>
    <w:p w14:paraId="0000004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720" w:right="0" w:firstLine="0"/>
        <w:jc w:val="left"/>
        <w:textAlignment w:val="auto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Times New Roman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Optional: Ask for Replay</w:t>
      </w:r>
    </w:p>
    <w:p w14:paraId="00000046">
      <w:pPr>
        <w:keepNext w:val="0"/>
        <w:keepLines w:val="0"/>
        <w:pageBreakBefore w:val="0"/>
        <w:widowControl/>
        <w:numPr>
          <w:ilvl w:val="1"/>
          <w:numId w:val="14"/>
        </w:numPr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1440" w:hanging="360"/>
        <w:textAlignment w:val="auto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rtl w:val="0"/>
        </w:rPr>
        <w:t>Prompt the user to generate another story or exit the program.</w:t>
      </w:r>
    </w:p>
    <w:p w14:paraId="000000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textAlignment w:val="auto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48"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textAlignment w:val="auto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rtl w:val="0"/>
        </w:rPr>
        <w:t>Example Themes for Implementation</w:t>
      </w:r>
    </w:p>
    <w:p w14:paraId="00000049"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textAlignment w:val="auto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rtl w:val="0"/>
        </w:rPr>
        <w:t>Adventure</w:t>
      </w:r>
    </w:p>
    <w:p w14:paraId="0000004A"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720" w:hanging="360"/>
        <w:textAlignment w:val="auto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b/>
          <w:sz w:val="22"/>
          <w:szCs w:val="22"/>
          <w:rtl w:val="0"/>
        </w:rPr>
        <w:t>Characters</w:t>
      </w:r>
      <w:r>
        <w:rPr>
          <w:rFonts w:hint="default" w:ascii="Arial" w:hAnsi="Arial" w:cs="Arial"/>
          <w:sz w:val="22"/>
          <w:szCs w:val="22"/>
          <w:rtl w:val="0"/>
        </w:rPr>
        <w:t>: A daring astronaut, a fearless explorer, a curious archaeologist.</w:t>
      </w:r>
    </w:p>
    <w:p w14:paraId="0000004B"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720" w:hanging="360"/>
        <w:textAlignment w:val="auto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b/>
          <w:sz w:val="22"/>
          <w:szCs w:val="22"/>
          <w:rtl w:val="0"/>
        </w:rPr>
        <w:t>Settings</w:t>
      </w:r>
      <w:r>
        <w:rPr>
          <w:rFonts w:hint="default" w:ascii="Arial" w:hAnsi="Arial" w:cs="Arial"/>
          <w:sz w:val="22"/>
          <w:szCs w:val="22"/>
          <w:rtl w:val="0"/>
        </w:rPr>
        <w:t>: On a distant planet, in a hidden jungle, inside an ancient pyramid.</w:t>
      </w:r>
    </w:p>
    <w:p w14:paraId="0000004C"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720" w:hanging="360"/>
        <w:textAlignment w:val="auto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b/>
          <w:sz w:val="22"/>
          <w:szCs w:val="22"/>
          <w:rtl w:val="0"/>
        </w:rPr>
        <w:t>Conflicts</w:t>
      </w:r>
      <w:r>
        <w:rPr>
          <w:rFonts w:hint="default" w:ascii="Arial" w:hAnsi="Arial" w:cs="Arial"/>
          <w:sz w:val="22"/>
          <w:szCs w:val="22"/>
          <w:rtl w:val="0"/>
        </w:rPr>
        <w:t>: Encounters an alien civilization, discovers a lost artifact, faces a giant creature.</w:t>
      </w:r>
    </w:p>
    <w:p w14:paraId="0000004D"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720" w:hanging="360"/>
        <w:textAlignment w:val="auto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b/>
          <w:sz w:val="22"/>
          <w:szCs w:val="22"/>
          <w:rtl w:val="0"/>
        </w:rPr>
        <w:t>Resolutions</w:t>
      </w:r>
      <w:r>
        <w:rPr>
          <w:rFonts w:hint="default" w:ascii="Arial" w:hAnsi="Arial" w:cs="Arial"/>
          <w:sz w:val="22"/>
          <w:szCs w:val="22"/>
          <w:rtl w:val="0"/>
        </w:rPr>
        <w:t>: Becomes their ambassador, uncovers the artifact's secrets, defeats the creature.</w:t>
      </w:r>
    </w:p>
    <w:p w14:paraId="0000004E"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textAlignment w:val="auto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rtl w:val="0"/>
        </w:rPr>
        <w:t>Comedy</w:t>
      </w:r>
    </w:p>
    <w:p w14:paraId="0000004F"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720" w:hanging="360"/>
        <w:textAlignment w:val="auto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b/>
          <w:sz w:val="22"/>
          <w:szCs w:val="22"/>
          <w:rtl w:val="0"/>
        </w:rPr>
        <w:t>Characters</w:t>
      </w:r>
      <w:r>
        <w:rPr>
          <w:rFonts w:hint="default" w:ascii="Arial" w:hAnsi="Arial" w:cs="Arial"/>
          <w:sz w:val="22"/>
          <w:szCs w:val="22"/>
          <w:rtl w:val="0"/>
        </w:rPr>
        <w:t>: A clumsy detective, a quirky magician, a forgetful professor.</w:t>
      </w:r>
    </w:p>
    <w:p w14:paraId="00000050"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720" w:hanging="360"/>
        <w:textAlignment w:val="auto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b/>
          <w:sz w:val="22"/>
          <w:szCs w:val="22"/>
          <w:rtl w:val="0"/>
        </w:rPr>
        <w:t>Settings</w:t>
      </w:r>
      <w:r>
        <w:rPr>
          <w:rFonts w:hint="default" w:ascii="Arial" w:hAnsi="Arial" w:cs="Arial"/>
          <w:sz w:val="22"/>
          <w:szCs w:val="22"/>
          <w:rtl w:val="0"/>
        </w:rPr>
        <w:t>: At a fancy dinner party, during a live TV show, in a chaotic classroom.</w:t>
      </w:r>
    </w:p>
    <w:p w14:paraId="00000051"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720" w:hanging="360"/>
        <w:textAlignment w:val="auto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b/>
          <w:sz w:val="22"/>
          <w:szCs w:val="22"/>
          <w:rtl w:val="0"/>
        </w:rPr>
        <w:t>Conflicts</w:t>
      </w:r>
      <w:r>
        <w:rPr>
          <w:rFonts w:hint="default" w:ascii="Arial" w:hAnsi="Arial" w:cs="Arial"/>
          <w:sz w:val="22"/>
          <w:szCs w:val="22"/>
          <w:rtl w:val="0"/>
        </w:rPr>
        <w:t>: Accidentally reveals the host's secret, loses their magic wand, trips during a presentation.</w:t>
      </w:r>
    </w:p>
    <w:p w14:paraId="00000052"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720" w:hanging="360"/>
        <w:textAlignment w:val="auto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b/>
          <w:sz w:val="22"/>
          <w:szCs w:val="22"/>
          <w:rtl w:val="0"/>
        </w:rPr>
        <w:t>Resolutions</w:t>
      </w:r>
      <w:r>
        <w:rPr>
          <w:rFonts w:hint="default" w:ascii="Arial" w:hAnsi="Arial" w:cs="Arial"/>
          <w:sz w:val="22"/>
          <w:szCs w:val="22"/>
          <w:rtl w:val="0"/>
        </w:rPr>
        <w:t>: Becomes the life of the party, improvises with surprising success, turns the mishap into a joke.</w:t>
      </w:r>
    </w:p>
    <w:p w14:paraId="00000053"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textAlignment w:val="auto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rtl w:val="0"/>
        </w:rPr>
        <w:t>Mystery</w:t>
      </w:r>
    </w:p>
    <w:p w14:paraId="00000054">
      <w:pPr>
        <w:keepNext w:val="0"/>
        <w:keepLines w:val="0"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720" w:hanging="360"/>
        <w:textAlignment w:val="auto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b/>
          <w:sz w:val="22"/>
          <w:szCs w:val="22"/>
          <w:rtl w:val="0"/>
        </w:rPr>
        <w:t>Characters</w:t>
      </w:r>
      <w:r>
        <w:rPr>
          <w:rFonts w:hint="default" w:ascii="Arial" w:hAnsi="Arial" w:cs="Arial"/>
          <w:sz w:val="22"/>
          <w:szCs w:val="22"/>
          <w:rtl w:val="0"/>
        </w:rPr>
        <w:t>: A brilliant detective, an amateur sleuth, a reclusive writer.</w:t>
      </w:r>
    </w:p>
    <w:p w14:paraId="00000055">
      <w:pPr>
        <w:keepNext w:val="0"/>
        <w:keepLines w:val="0"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720" w:hanging="360"/>
        <w:textAlignment w:val="auto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b/>
          <w:sz w:val="22"/>
          <w:szCs w:val="22"/>
          <w:rtl w:val="0"/>
        </w:rPr>
        <w:t>Settings</w:t>
      </w:r>
      <w:r>
        <w:rPr>
          <w:rFonts w:hint="default" w:ascii="Arial" w:hAnsi="Arial" w:cs="Arial"/>
          <w:sz w:val="22"/>
          <w:szCs w:val="22"/>
          <w:rtl w:val="0"/>
        </w:rPr>
        <w:t>: In a haunted mansion, at a quiet seaside town, during a high-profile gala.</w:t>
      </w:r>
    </w:p>
    <w:p w14:paraId="00000056">
      <w:pPr>
        <w:keepNext w:val="0"/>
        <w:keepLines w:val="0"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720" w:hanging="360"/>
        <w:textAlignment w:val="auto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b/>
          <w:sz w:val="22"/>
          <w:szCs w:val="22"/>
          <w:rtl w:val="0"/>
        </w:rPr>
        <w:t>Conflicts</w:t>
      </w:r>
      <w:r>
        <w:rPr>
          <w:rFonts w:hint="default" w:ascii="Arial" w:hAnsi="Arial" w:cs="Arial"/>
          <w:sz w:val="22"/>
          <w:szCs w:val="22"/>
          <w:rtl w:val="0"/>
        </w:rPr>
        <w:t>: Unravels a series of strange clues, encounters an unexpected suspect, finds themselves under suspicion.</w:t>
      </w:r>
    </w:p>
    <w:p w14:paraId="00000057">
      <w:pPr>
        <w:keepNext w:val="0"/>
        <w:keepLines w:val="0"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720" w:hanging="360"/>
        <w:textAlignment w:val="auto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b/>
          <w:sz w:val="22"/>
          <w:szCs w:val="22"/>
          <w:rtl w:val="0"/>
        </w:rPr>
        <w:t>Resolutions</w:t>
      </w:r>
      <w:r>
        <w:rPr>
          <w:rFonts w:hint="default" w:ascii="Arial" w:hAnsi="Arial" w:cs="Arial"/>
          <w:sz w:val="22"/>
          <w:szCs w:val="22"/>
          <w:rtl w:val="0"/>
        </w:rPr>
        <w:t>: Solves the case dramatically, exposes the real culprit, clears their name.</w:t>
      </w:r>
    </w:p>
    <w:p w14:paraId="00000058">
      <w:pPr>
        <w:keepNext w:val="0"/>
        <w:keepLines w:val="0"/>
        <w:pageBreakBefore w:val="0"/>
        <w:widowControl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textAlignment w:val="auto"/>
        <w:rPr>
          <w:rFonts w:hint="default" w:ascii="Arial" w:hAnsi="Arial" w:eastAsia="Arial" w:cs="Arial"/>
          <w:sz w:val="22"/>
          <w:szCs w:val="22"/>
        </w:rPr>
      </w:pPr>
    </w:p>
    <w:p w14:paraId="000000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textAlignment w:val="auto"/>
        <w:rPr>
          <w:rFonts w:hint="default" w:ascii="Arial" w:hAnsi="Arial" w:eastAsia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0" w:right="0" w:firstLine="0"/>
        <w:jc w:val="left"/>
        <w:textAlignment w:val="auto"/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PART 4: Testing Your Program</w:t>
      </w:r>
    </w:p>
    <w:p w14:paraId="0000005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0" w:right="0" w:firstLine="0"/>
        <w:jc w:val="left"/>
        <w:textAlignment w:val="auto"/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Task:</w:t>
      </w: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Describe your tests, record errors, and explain how you fixed them.</w:t>
      </w:r>
    </w:p>
    <w:p w14:paraId="0000005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0" w:right="0" w:firstLine="0"/>
        <w:jc w:val="left"/>
        <w:textAlignment w:val="auto"/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Requirements:</w:t>
      </w:r>
    </w:p>
    <w:p w14:paraId="000000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40" w:lineRule="auto"/>
        <w:textAlignment w:val="auto"/>
        <w:rPr>
          <w:rFonts w:hint="default" w:ascii="Arial" w:hAnsi="Arial" w:eastAsia="Arial" w:cs="Arial"/>
          <w:b w:val="0"/>
          <w:bCs w:val="0"/>
          <w:sz w:val="22"/>
          <w:szCs w:val="22"/>
        </w:rPr>
      </w:pPr>
      <w:r>
        <w:rPr>
          <w:rFonts w:hint="default" w:ascii="Arial" w:hAnsi="Arial" w:eastAsia="Arial" w:cs="Arial"/>
          <w:b/>
          <w:bCs/>
          <w:sz w:val="22"/>
          <w:szCs w:val="22"/>
          <w:rtl w:val="0"/>
        </w:rPr>
        <w:t xml:space="preserve">Test Case 1: </w:t>
      </w:r>
      <w:r>
        <w:rPr>
          <w:rFonts w:hint="default" w:ascii="Arial" w:hAnsi="Arial" w:eastAsia="Arial" w:cs="Arial"/>
          <w:b w:val="0"/>
          <w:bCs w:val="0"/>
          <w:sz w:val="22"/>
          <w:szCs w:val="22"/>
          <w:rtl w:val="0"/>
        </w:rPr>
        <w:t>Output for selecting "Adventure</w:t>
      </w:r>
    </w:p>
    <w:p w14:paraId="0000005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40" w:lineRule="auto"/>
        <w:textAlignment w:val="auto"/>
        <w:rPr>
          <w:rFonts w:hint="default" w:ascii="Arial" w:hAnsi="Arial" w:eastAsia="Arial" w:cs="Arial"/>
          <w:b w:val="0"/>
          <w:bCs w:val="0"/>
          <w:sz w:val="22"/>
          <w:szCs w:val="22"/>
        </w:rPr>
      </w:pPr>
    </w:p>
    <w:p w14:paraId="0000005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40" w:lineRule="auto"/>
        <w:textAlignment w:val="auto"/>
        <w:rPr>
          <w:rFonts w:hint="default" w:ascii="Arial" w:hAnsi="Arial" w:eastAsia="Arial" w:cs="Arial"/>
          <w:b w:val="0"/>
          <w:bCs w:val="0"/>
          <w:sz w:val="22"/>
          <w:szCs w:val="22"/>
        </w:rPr>
      </w:pPr>
      <w:r>
        <w:rPr>
          <w:rFonts w:hint="default" w:ascii="Arial" w:hAnsi="Arial" w:eastAsia="Arial" w:cs="Arial"/>
          <w:b/>
          <w:bCs/>
          <w:sz w:val="22"/>
          <w:szCs w:val="22"/>
          <w:rtl w:val="0"/>
        </w:rPr>
        <w:t>Input:</w:t>
      </w:r>
      <w:r>
        <w:rPr>
          <w:rFonts w:hint="default" w:ascii="Arial" w:hAnsi="Arial" w:eastAsia="Arial" w:cs="Arial"/>
          <w:b w:val="0"/>
          <w:bCs w:val="0"/>
          <w:sz w:val="22"/>
          <w:szCs w:val="22"/>
          <w:rtl w:val="0"/>
        </w:rPr>
        <w:t xml:space="preserve"> User selects "Adventure" as the theme.</w:t>
      </w:r>
    </w:p>
    <w:p w14:paraId="0000006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40" w:lineRule="auto"/>
        <w:textAlignment w:val="auto"/>
        <w:rPr>
          <w:rFonts w:hint="default" w:ascii="Arial" w:hAnsi="Arial" w:eastAsia="Arial" w:cs="Arial"/>
          <w:b w:val="0"/>
          <w:bCs w:val="0"/>
          <w:sz w:val="22"/>
          <w:szCs w:val="22"/>
        </w:rPr>
      </w:pPr>
    </w:p>
    <w:p w14:paraId="0000006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40" w:lineRule="auto"/>
        <w:textAlignment w:val="auto"/>
        <w:rPr>
          <w:rFonts w:hint="default" w:ascii="Arial" w:hAnsi="Arial" w:eastAsia="Arial" w:cs="Arial"/>
          <w:b w:val="0"/>
          <w:bCs w:val="0"/>
          <w:sz w:val="22"/>
          <w:szCs w:val="22"/>
        </w:rPr>
      </w:pPr>
      <w:r>
        <w:rPr>
          <w:rFonts w:hint="default" w:ascii="Arial" w:hAnsi="Arial" w:eastAsia="Arial" w:cs="Arial"/>
          <w:b/>
          <w:bCs/>
          <w:sz w:val="22"/>
          <w:szCs w:val="22"/>
          <w:rtl w:val="0"/>
        </w:rPr>
        <w:t xml:space="preserve">Expected </w:t>
      </w:r>
      <w:r>
        <w:rPr>
          <w:rFonts w:hint="default" w:ascii="Arial" w:hAnsi="Arial" w:eastAsia="Arial" w:cs="Arial"/>
          <w:b/>
          <w:bCs/>
          <w:sz w:val="22"/>
          <w:szCs w:val="22"/>
          <w:rtl w:val="0"/>
        </w:rPr>
        <w:t>Output:</w:t>
      </w:r>
      <w:r>
        <w:rPr>
          <w:rFonts w:hint="default" w:ascii="Arial" w:hAnsi="Arial" w:eastAsia="Arial" w:cs="Arial"/>
          <w:b w:val="0"/>
          <w:bCs w:val="0"/>
          <w:sz w:val="22"/>
          <w:szCs w:val="22"/>
          <w:rtl w:val="0"/>
        </w:rPr>
        <w:t xml:space="preserve"> A complete story with adventure-themed elements.</w:t>
      </w:r>
    </w:p>
    <w:p w14:paraId="0000006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textAlignment w:val="auto"/>
        <w:rPr>
          <w:rFonts w:hint="default" w:ascii="Arial" w:hAnsi="Arial" w:eastAsia="Arial" w:cs="Arial"/>
          <w:sz w:val="22"/>
          <w:szCs w:val="22"/>
        </w:rPr>
      </w:pPr>
    </w:p>
    <w:p w14:paraId="0000006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textAlignment w:val="auto"/>
        <w:rPr>
          <w:rFonts w:hint="default" w:ascii="Arial" w:hAnsi="Arial" w:eastAsia="Arial" w:cs="Arial"/>
          <w:sz w:val="22"/>
          <w:szCs w:val="22"/>
        </w:rPr>
      </w:pPr>
      <w:r>
        <w:rPr>
          <w:rFonts w:hint="default" w:ascii="Arial" w:hAnsi="Arial" w:eastAsia="Arial" w:cs="Arial"/>
          <w:b/>
          <w:sz w:val="22"/>
          <w:szCs w:val="22"/>
          <w:rtl w:val="0"/>
        </w:rPr>
        <w:t>Comment</w:t>
      </w:r>
      <w:r>
        <w:rPr>
          <w:rFonts w:hint="default" w:ascii="Arial" w:hAnsi="Arial" w:eastAsia="Arial" w:cs="Arial"/>
          <w:sz w:val="22"/>
          <w:szCs w:val="22"/>
          <w:rtl w:val="0"/>
        </w:rPr>
        <w:t>:</w:t>
      </w:r>
    </w:p>
    <w:p w14:paraId="00000065">
      <w:pPr>
        <w:keepNext w:val="0"/>
        <w:keepLines w:val="0"/>
        <w:pageBreakBefore w:val="0"/>
        <w:widowControl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720" w:hanging="360"/>
        <w:textAlignment w:val="auto"/>
        <w:rPr>
          <w:rFonts w:hint="default" w:ascii="Arial" w:hAnsi="Arial" w:eastAsia="Arial" w:cs="Arial"/>
          <w:sz w:val="22"/>
          <w:szCs w:val="22"/>
        </w:rPr>
      </w:pPr>
      <w:r>
        <w:rPr>
          <w:rFonts w:hint="default" w:ascii="Arial" w:hAnsi="Arial" w:eastAsia="Arial" w:cs="Arial"/>
          <w:sz w:val="22"/>
          <w:szCs w:val="22"/>
          <w:rtl w:val="0"/>
        </w:rPr>
        <w:t>This demonstrates that the program correctly generates a story with adventure-themed elements</w:t>
      </w:r>
    </w:p>
    <w:p w14:paraId="0000006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textAlignment w:val="auto"/>
        <w:rPr>
          <w:rFonts w:hint="default" w:ascii="Arial" w:hAnsi="Arial" w:eastAsia="Arial" w:cs="Arial"/>
          <w:sz w:val="22"/>
          <w:szCs w:val="22"/>
        </w:rPr>
      </w:pPr>
      <w:r>
        <w:rPr>
          <w:rFonts w:hint="default" w:ascii="Arial" w:hAnsi="Arial" w:eastAsia="Arial" w:cs="Arial"/>
          <w:b/>
          <w:bCs/>
          <w:sz w:val="22"/>
          <w:szCs w:val="22"/>
          <w:rtl w:val="0"/>
        </w:rPr>
        <w:t>Result:</w:t>
      </w:r>
      <w:r>
        <w:rPr>
          <w:rFonts w:hint="default" w:ascii="Arial" w:hAnsi="Arial" w:eastAsia="Arial" w:cs="Arial"/>
          <w:sz w:val="22"/>
          <w:szCs w:val="22"/>
          <w:rtl w:val="0"/>
        </w:rPr>
        <w:t xml:space="preserve"> Confirm the generated story contains appropriate characters, settings, conflicts, and resolutions for the Adventure theme.</w:t>
      </w:r>
    </w:p>
    <w:p w14:paraId="190A15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textAlignment w:val="auto"/>
        <w:rPr>
          <w:rFonts w:hint="default" w:ascii="Arial" w:hAnsi="Arial" w:eastAsia="Arial" w:cs="Arial"/>
          <w:sz w:val="22"/>
          <w:szCs w:val="22"/>
          <w:rtl w:val="0"/>
        </w:rPr>
      </w:pPr>
    </w:p>
    <w:p w14:paraId="000000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40" w:lineRule="auto"/>
        <w:textAlignment w:val="auto"/>
        <w:rPr>
          <w:rFonts w:hint="default" w:ascii="Arial" w:hAnsi="Arial" w:eastAsia="Arial" w:cs="Arial"/>
          <w:sz w:val="22"/>
          <w:szCs w:val="22"/>
          <w:lang w:val="en-US"/>
        </w:rPr>
      </w:pPr>
      <w:r>
        <w:rPr>
          <w:rFonts w:hint="default" w:ascii="Arial" w:hAnsi="Arial" w:eastAsia="Arial" w:cs="Arial"/>
          <w:b/>
          <w:bCs/>
          <w:sz w:val="22"/>
          <w:szCs w:val="22"/>
          <w:rtl w:val="0"/>
        </w:rPr>
        <w:t>Test Case 2:</w:t>
      </w:r>
      <w:r>
        <w:rPr>
          <w:rFonts w:hint="default" w:ascii="Arial" w:hAnsi="Arial" w:eastAsia="Arial" w:cs="Arial"/>
          <w:sz w:val="22"/>
          <w:szCs w:val="22"/>
          <w:rtl w:val="0"/>
        </w:rPr>
        <w:t xml:space="preserve"> Output for selecting "Random</w:t>
      </w:r>
      <w:r>
        <w:rPr>
          <w:rFonts w:hint="default" w:ascii="Arial" w:hAnsi="Arial" w:eastAsia="Arial" w:cs="Arial"/>
          <w:sz w:val="22"/>
          <w:szCs w:val="22"/>
          <w:rtl w:val="0"/>
          <w:lang w:val="en-US"/>
        </w:rPr>
        <w:t>”</w:t>
      </w:r>
    </w:p>
    <w:p w14:paraId="000000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40" w:lineRule="auto"/>
        <w:textAlignment w:val="auto"/>
        <w:rPr>
          <w:rFonts w:hint="default" w:ascii="Arial" w:hAnsi="Arial" w:eastAsia="Arial" w:cs="Arial"/>
          <w:sz w:val="22"/>
          <w:szCs w:val="22"/>
        </w:rPr>
      </w:pPr>
    </w:p>
    <w:p w14:paraId="000000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40" w:lineRule="auto"/>
        <w:textAlignment w:val="auto"/>
        <w:rPr>
          <w:rFonts w:hint="default" w:ascii="Arial" w:hAnsi="Arial" w:eastAsia="Arial" w:cs="Arial"/>
          <w:sz w:val="22"/>
          <w:szCs w:val="22"/>
        </w:rPr>
      </w:pPr>
      <w:r>
        <w:rPr>
          <w:rFonts w:hint="default" w:ascii="Arial" w:hAnsi="Arial" w:eastAsia="Arial" w:cs="Arial"/>
          <w:b/>
          <w:bCs/>
          <w:sz w:val="22"/>
          <w:szCs w:val="22"/>
          <w:rtl w:val="0"/>
        </w:rPr>
        <w:t>Input:</w:t>
      </w:r>
      <w:r>
        <w:rPr>
          <w:rFonts w:hint="default" w:ascii="Arial" w:hAnsi="Arial" w:eastAsia="Arial" w:cs="Arial"/>
          <w:sz w:val="22"/>
          <w:szCs w:val="22"/>
          <w:rtl w:val="0"/>
        </w:rPr>
        <w:t xml:space="preserve"> User selects "Random" as the theme.</w:t>
      </w:r>
    </w:p>
    <w:p w14:paraId="0000006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40" w:lineRule="auto"/>
        <w:textAlignment w:val="auto"/>
        <w:rPr>
          <w:rFonts w:hint="default" w:ascii="Arial" w:hAnsi="Arial" w:eastAsia="Arial" w:cs="Arial"/>
          <w:sz w:val="22"/>
          <w:szCs w:val="22"/>
        </w:rPr>
      </w:pPr>
    </w:p>
    <w:p w14:paraId="000000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40" w:lineRule="auto"/>
        <w:textAlignment w:val="auto"/>
        <w:rPr>
          <w:rFonts w:hint="default" w:ascii="Arial" w:hAnsi="Arial" w:eastAsia="Arial" w:cs="Arial"/>
          <w:sz w:val="22"/>
          <w:szCs w:val="22"/>
        </w:rPr>
      </w:pPr>
      <w:r>
        <w:rPr>
          <w:rFonts w:hint="default" w:ascii="Arial" w:hAnsi="Arial" w:eastAsia="Arial" w:cs="Arial"/>
          <w:sz w:val="22"/>
          <w:szCs w:val="22"/>
          <w:rtl w:val="0"/>
        </w:rPr>
        <w:t>Choose a theme: Adventure, Comedy, Mystery, or Random</w:t>
      </w:r>
    </w:p>
    <w:p w14:paraId="0000007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40" w:lineRule="auto"/>
        <w:textAlignment w:val="auto"/>
        <w:rPr>
          <w:rFonts w:hint="default" w:ascii="Arial" w:hAnsi="Arial" w:eastAsia="Arial" w:cs="Arial"/>
          <w:sz w:val="22"/>
          <w:szCs w:val="22"/>
        </w:rPr>
      </w:pPr>
      <w:r>
        <w:rPr>
          <w:rFonts w:hint="default" w:ascii="Arial" w:hAnsi="Arial" w:eastAsia="Arial" w:cs="Arial"/>
          <w:sz w:val="22"/>
          <w:szCs w:val="22"/>
          <w:rtl w:val="0"/>
        </w:rPr>
        <w:t>Enter your choice: Random</w:t>
      </w:r>
    </w:p>
    <w:p w14:paraId="000000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40" w:lineRule="auto"/>
        <w:textAlignment w:val="auto"/>
        <w:rPr>
          <w:rFonts w:hint="default" w:ascii="Arial" w:hAnsi="Arial" w:eastAsia="Arial" w:cs="Arial"/>
          <w:sz w:val="22"/>
          <w:szCs w:val="22"/>
        </w:rPr>
      </w:pPr>
    </w:p>
    <w:p w14:paraId="0000007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40" w:lineRule="auto"/>
        <w:textAlignment w:val="auto"/>
        <w:rPr>
          <w:rFonts w:hint="default" w:ascii="Arial" w:hAnsi="Arial" w:eastAsia="Arial" w:cs="Arial"/>
          <w:sz w:val="22"/>
          <w:szCs w:val="22"/>
        </w:rPr>
      </w:pPr>
      <w:r>
        <w:rPr>
          <w:rFonts w:hint="default" w:ascii="Arial" w:hAnsi="Arial" w:eastAsia="Arial" w:cs="Arial"/>
          <w:sz w:val="22"/>
          <w:szCs w:val="22"/>
          <w:rtl w:val="0"/>
        </w:rPr>
        <w:t>Here is your story, Olamide:</w:t>
      </w:r>
    </w:p>
    <w:p w14:paraId="000000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40" w:lineRule="auto"/>
        <w:textAlignment w:val="auto"/>
        <w:rPr>
          <w:rFonts w:hint="default" w:ascii="Arial" w:hAnsi="Arial" w:eastAsia="Arial" w:cs="Arial"/>
          <w:sz w:val="22"/>
          <w:szCs w:val="22"/>
        </w:rPr>
      </w:pPr>
      <w:r>
        <w:rPr>
          <w:rFonts w:hint="default" w:ascii="Arial" w:hAnsi="Arial" w:eastAsia="Arial" w:cs="Arial"/>
          <w:sz w:val="22"/>
          <w:szCs w:val="22"/>
          <w:rtl w:val="0"/>
        </w:rPr>
        <w:t>Once upon a time, a clumsy detective was at a fancy dinner party. They accidentally revealed the host's secret, and finally, became the life of the party.</w:t>
      </w:r>
    </w:p>
    <w:p w14:paraId="000000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40" w:lineRule="auto"/>
        <w:textAlignment w:val="auto"/>
        <w:rPr>
          <w:rFonts w:hint="default" w:ascii="Arial" w:hAnsi="Arial" w:eastAsia="Arial" w:cs="Arial"/>
          <w:sz w:val="22"/>
          <w:szCs w:val="22"/>
        </w:rPr>
      </w:pPr>
    </w:p>
    <w:p w14:paraId="000000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40" w:lineRule="auto"/>
        <w:textAlignment w:val="auto"/>
        <w:rPr>
          <w:rFonts w:hint="default" w:ascii="Arial" w:hAnsi="Arial" w:eastAsia="Arial" w:cs="Arial"/>
          <w:sz w:val="22"/>
          <w:szCs w:val="22"/>
        </w:rPr>
      </w:pPr>
      <w:r>
        <w:rPr>
          <w:rFonts w:hint="default" w:ascii="Arial" w:hAnsi="Arial" w:eastAsia="Arial" w:cs="Arial"/>
          <w:b/>
          <w:sz w:val="22"/>
          <w:szCs w:val="22"/>
          <w:rtl w:val="0"/>
        </w:rPr>
        <w:t>Comment</w:t>
      </w:r>
      <w:r>
        <w:rPr>
          <w:rFonts w:hint="default" w:ascii="Arial" w:hAnsi="Arial" w:eastAsia="Arial" w:cs="Arial"/>
          <w:sz w:val="22"/>
          <w:szCs w:val="22"/>
          <w:rtl w:val="0"/>
        </w:rPr>
        <w:t>:</w:t>
      </w:r>
    </w:p>
    <w:p w14:paraId="00000077">
      <w:pPr>
        <w:keepNext w:val="0"/>
        <w:keepLines w:val="0"/>
        <w:pageBreakBefore w:val="0"/>
        <w:widowControl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40" w:lineRule="auto"/>
        <w:ind w:left="720" w:hanging="360"/>
        <w:textAlignment w:val="auto"/>
        <w:rPr>
          <w:rFonts w:hint="default" w:ascii="Arial" w:hAnsi="Arial" w:eastAsia="Arial" w:cs="Arial"/>
          <w:sz w:val="22"/>
          <w:szCs w:val="22"/>
        </w:rPr>
      </w:pPr>
      <w:r>
        <w:rPr>
          <w:rFonts w:hint="default" w:ascii="Arial" w:hAnsi="Arial" w:eastAsia="Arial" w:cs="Arial"/>
          <w:sz w:val="22"/>
          <w:szCs w:val="22"/>
          <w:rtl w:val="0"/>
        </w:rPr>
        <w:t>The program randomly selected the Comedy theme and generated an appropriate story.</w:t>
      </w:r>
    </w:p>
    <w:p w14:paraId="000000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40" w:lineRule="auto"/>
        <w:textAlignment w:val="auto"/>
        <w:rPr>
          <w:rFonts w:hint="default" w:ascii="Arial" w:hAnsi="Arial" w:eastAsia="Arial" w:cs="Arial"/>
          <w:sz w:val="22"/>
          <w:szCs w:val="22"/>
        </w:rPr>
      </w:pPr>
    </w:p>
    <w:p w14:paraId="000000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40" w:lineRule="auto"/>
        <w:textAlignment w:val="auto"/>
        <w:rPr>
          <w:rFonts w:hint="default" w:ascii="Arial" w:hAnsi="Arial" w:eastAsia="Arial" w:cs="Arial"/>
          <w:sz w:val="22"/>
          <w:szCs w:val="22"/>
        </w:rPr>
      </w:pPr>
      <w:r>
        <w:rPr>
          <w:rFonts w:hint="default" w:ascii="Arial" w:hAnsi="Arial" w:eastAsia="Arial" w:cs="Arial"/>
          <w:b/>
          <w:bCs/>
          <w:sz w:val="22"/>
          <w:szCs w:val="22"/>
          <w:rtl w:val="0"/>
        </w:rPr>
        <w:t>Expected Output:</w:t>
      </w:r>
      <w:r>
        <w:rPr>
          <w:rFonts w:hint="default" w:ascii="Arial" w:hAnsi="Arial" w:eastAsia="Arial" w:cs="Arial"/>
          <w:sz w:val="22"/>
          <w:szCs w:val="22"/>
          <w:rtl w:val="0"/>
        </w:rPr>
        <w:t xml:space="preserve"> A complete story with elements chosen from a random theme.</w:t>
      </w:r>
    </w:p>
    <w:p w14:paraId="000000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40" w:lineRule="auto"/>
        <w:textAlignment w:val="auto"/>
        <w:rPr>
          <w:rFonts w:hint="default" w:ascii="Arial" w:hAnsi="Arial" w:eastAsia="Arial" w:cs="Arial"/>
          <w:b/>
          <w:bCs/>
          <w:sz w:val="22"/>
          <w:szCs w:val="22"/>
        </w:rPr>
      </w:pPr>
    </w:p>
    <w:p w14:paraId="0000007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40" w:lineRule="auto"/>
        <w:textAlignment w:val="auto"/>
        <w:rPr>
          <w:rFonts w:hint="default" w:ascii="Arial" w:hAnsi="Arial" w:eastAsia="Arial" w:cs="Arial"/>
          <w:sz w:val="22"/>
          <w:szCs w:val="22"/>
        </w:rPr>
      </w:pPr>
      <w:r>
        <w:rPr>
          <w:rFonts w:hint="default" w:ascii="Arial" w:hAnsi="Arial" w:eastAsia="Arial" w:cs="Arial"/>
          <w:b/>
          <w:bCs/>
          <w:sz w:val="22"/>
          <w:szCs w:val="22"/>
          <w:rtl w:val="0"/>
        </w:rPr>
        <w:t>Result:</w:t>
      </w:r>
      <w:r>
        <w:rPr>
          <w:rFonts w:hint="default" w:ascii="Arial" w:hAnsi="Arial" w:eastAsia="Arial" w:cs="Arial"/>
          <w:sz w:val="22"/>
          <w:szCs w:val="22"/>
          <w:rtl w:val="0"/>
        </w:rPr>
        <w:t xml:space="preserve"> Verify that the program randomly selects a theme and generates a coherent story.</w:t>
      </w:r>
    </w:p>
    <w:p w14:paraId="000000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textAlignment w:val="auto"/>
        <w:rPr>
          <w:rFonts w:hint="default" w:ascii="Arial" w:hAnsi="Arial" w:eastAsia="Arial" w:cs="Arial"/>
          <w:sz w:val="22"/>
          <w:szCs w:val="22"/>
        </w:rPr>
      </w:pPr>
    </w:p>
    <w:p w14:paraId="0000007D">
      <w:pPr>
        <w:pStyle w:val="5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40" w:lineRule="auto"/>
        <w:ind w:leftChars="0"/>
        <w:textAlignment w:val="auto"/>
        <w:outlineLvl w:val="3"/>
        <w:rPr>
          <w:rFonts w:hint="default" w:ascii="Arial" w:hAnsi="Arial" w:eastAsia="Arial" w:cs="Arial"/>
          <w:sz w:val="22"/>
          <w:szCs w:val="22"/>
        </w:rPr>
      </w:pPr>
      <w:bookmarkStart w:id="1" w:name="_heading=h.iow3qmslfxxf" w:colFirst="0" w:colLast="0"/>
      <w:bookmarkEnd w:id="1"/>
      <w:r>
        <w:rPr>
          <w:rFonts w:hint="default" w:ascii="Arial" w:hAnsi="Arial" w:eastAsia="Arial" w:cs="Arial"/>
          <w:sz w:val="22"/>
          <w:szCs w:val="22"/>
          <w:rtl w:val="0"/>
        </w:rPr>
        <w:t>Test Case 3: User provides invalid input ("Sci-Fi")</w:t>
      </w:r>
    </w:p>
    <w:p w14:paraId="0000007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40" w:lineRule="auto"/>
        <w:textAlignment w:val="auto"/>
        <w:rPr>
          <w:rFonts w:hint="default" w:ascii="Arial" w:hAnsi="Arial" w:eastAsia="Arial" w:cs="Arial"/>
          <w:sz w:val="22"/>
          <w:szCs w:val="22"/>
        </w:rPr>
      </w:pPr>
    </w:p>
    <w:p w14:paraId="00000081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40" w:lineRule="auto"/>
        <w:ind w:leftChars="0"/>
        <w:textAlignment w:val="auto"/>
        <w:rPr>
          <w:rFonts w:hint="default" w:ascii="Arial" w:hAnsi="Arial" w:eastAsia="Arial" w:cs="Arial"/>
          <w:sz w:val="22"/>
          <w:szCs w:val="22"/>
        </w:rPr>
      </w:pPr>
      <w:r>
        <w:rPr>
          <w:rFonts w:hint="default" w:ascii="Arial" w:hAnsi="Arial" w:eastAsia="Arial" w:cs="Arial"/>
          <w:b/>
          <w:bCs/>
          <w:sz w:val="22"/>
          <w:szCs w:val="22"/>
          <w:rtl w:val="0"/>
        </w:rPr>
        <w:t>Input:</w:t>
      </w:r>
      <w:r>
        <w:rPr>
          <w:rFonts w:hint="default" w:ascii="Arial" w:hAnsi="Arial" w:eastAsia="Arial" w:cs="Arial"/>
          <w:sz w:val="22"/>
          <w:szCs w:val="22"/>
          <w:rtl w:val="0"/>
        </w:rPr>
        <w:t xml:space="preserve"> User provides invalid input (e.g., "Sci-Fi").</w:t>
      </w:r>
    </w:p>
    <w:p w14:paraId="000000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40" w:lineRule="auto"/>
        <w:textAlignment w:val="auto"/>
        <w:rPr>
          <w:rFonts w:hint="default" w:ascii="Arial" w:hAnsi="Arial" w:eastAsia="Arial" w:cs="Arial"/>
          <w:b/>
          <w:bCs/>
          <w:sz w:val="22"/>
          <w:szCs w:val="22"/>
        </w:rPr>
      </w:pPr>
    </w:p>
    <w:p w14:paraId="00000083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40" w:lineRule="auto"/>
        <w:ind w:leftChars="0"/>
        <w:textAlignment w:val="auto"/>
        <w:rPr>
          <w:rFonts w:hint="default" w:ascii="Arial" w:hAnsi="Arial" w:eastAsia="Arial" w:cs="Arial"/>
          <w:sz w:val="22"/>
          <w:szCs w:val="22"/>
        </w:rPr>
      </w:pPr>
      <w:r>
        <w:rPr>
          <w:rFonts w:hint="default" w:ascii="Arial" w:hAnsi="Arial" w:eastAsia="Arial" w:cs="Arial"/>
          <w:b/>
          <w:bCs/>
          <w:sz w:val="22"/>
          <w:szCs w:val="22"/>
          <w:rtl w:val="0"/>
        </w:rPr>
        <w:t>Expected Output:</w:t>
      </w:r>
      <w:r>
        <w:rPr>
          <w:rFonts w:hint="default" w:ascii="Arial" w:hAnsi="Arial" w:eastAsia="Arial" w:cs="Arial"/>
          <w:sz w:val="22"/>
          <w:szCs w:val="22"/>
          <w:rtl w:val="0"/>
        </w:rPr>
        <w:t xml:space="preserve"> Program prompts the user to re-enter a valid choice.</w:t>
      </w:r>
    </w:p>
    <w:p w14:paraId="0000008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40" w:lineRule="auto"/>
        <w:textAlignment w:val="auto"/>
        <w:rPr>
          <w:rFonts w:hint="default" w:ascii="Arial" w:hAnsi="Arial" w:eastAsia="Arial" w:cs="Arial"/>
          <w:sz w:val="22"/>
          <w:szCs w:val="22"/>
        </w:rPr>
      </w:pPr>
    </w:p>
    <w:p w14:paraId="00000085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40" w:lineRule="auto"/>
        <w:ind w:leftChars="0"/>
        <w:textAlignment w:val="auto"/>
        <w:rPr>
          <w:rFonts w:hint="default" w:ascii="Arial" w:hAnsi="Arial" w:eastAsia="Arial" w:cs="Arial"/>
          <w:sz w:val="22"/>
          <w:szCs w:val="22"/>
        </w:rPr>
      </w:pPr>
      <w:r>
        <w:rPr>
          <w:rFonts w:hint="default" w:ascii="Arial" w:hAnsi="Arial" w:eastAsia="Arial" w:cs="Arial"/>
          <w:sz w:val="22"/>
          <w:szCs w:val="22"/>
          <w:rtl w:val="0"/>
        </w:rPr>
        <w:t>Choose a theme: Adventure, Comedy, Mystery, or Random</w:t>
      </w:r>
    </w:p>
    <w:p w14:paraId="00000086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40" w:lineRule="auto"/>
        <w:ind w:leftChars="0"/>
        <w:textAlignment w:val="auto"/>
        <w:rPr>
          <w:rFonts w:hint="default" w:ascii="Arial" w:hAnsi="Arial" w:eastAsia="Arial" w:cs="Arial"/>
          <w:sz w:val="22"/>
          <w:szCs w:val="22"/>
        </w:rPr>
      </w:pPr>
      <w:r>
        <w:rPr>
          <w:rFonts w:hint="default" w:ascii="Arial" w:hAnsi="Arial" w:eastAsia="Arial" w:cs="Arial"/>
          <w:sz w:val="22"/>
          <w:szCs w:val="22"/>
          <w:rtl w:val="0"/>
        </w:rPr>
        <w:t>Enter your choice: Sci-Fi</w:t>
      </w:r>
    </w:p>
    <w:p w14:paraId="00000087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40" w:lineRule="auto"/>
        <w:ind w:leftChars="0"/>
        <w:textAlignment w:val="auto"/>
        <w:rPr>
          <w:rFonts w:hint="default" w:ascii="Arial" w:hAnsi="Arial" w:eastAsia="Arial" w:cs="Arial"/>
          <w:sz w:val="22"/>
          <w:szCs w:val="22"/>
        </w:rPr>
      </w:pPr>
      <w:r>
        <w:rPr>
          <w:rFonts w:hint="default" w:ascii="Arial" w:hAnsi="Arial" w:eastAsia="Arial" w:cs="Arial"/>
          <w:sz w:val="22"/>
          <w:szCs w:val="22"/>
          <w:rtl w:val="0"/>
        </w:rPr>
        <w:t>Invalid choice. Please choose Adventure, Comedy, Mystery, or Random.</w:t>
      </w:r>
    </w:p>
    <w:p w14:paraId="000000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40" w:lineRule="auto"/>
        <w:textAlignment w:val="auto"/>
        <w:rPr>
          <w:rFonts w:hint="default" w:ascii="Arial" w:hAnsi="Arial" w:eastAsia="Arial" w:cs="Arial"/>
          <w:sz w:val="22"/>
          <w:szCs w:val="22"/>
        </w:rPr>
      </w:pPr>
    </w:p>
    <w:p w14:paraId="0000008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40" w:lineRule="auto"/>
        <w:ind w:leftChars="0"/>
        <w:textAlignment w:val="auto"/>
        <w:rPr>
          <w:rFonts w:hint="default" w:ascii="Arial" w:hAnsi="Arial" w:eastAsia="Arial" w:cs="Arial"/>
          <w:sz w:val="22"/>
          <w:szCs w:val="22"/>
        </w:rPr>
      </w:pPr>
      <w:r>
        <w:rPr>
          <w:rFonts w:hint="default" w:ascii="Arial" w:hAnsi="Arial" w:eastAsia="Arial" w:cs="Arial"/>
          <w:b/>
          <w:sz w:val="22"/>
          <w:szCs w:val="22"/>
          <w:rtl w:val="0"/>
        </w:rPr>
        <w:t>Comment</w:t>
      </w:r>
      <w:r>
        <w:rPr>
          <w:rFonts w:hint="default" w:ascii="Arial" w:hAnsi="Arial" w:eastAsia="Arial" w:cs="Arial"/>
          <w:sz w:val="22"/>
          <w:szCs w:val="22"/>
          <w:rtl w:val="0"/>
        </w:rPr>
        <w:t>:</w:t>
      </w:r>
    </w:p>
    <w:p w14:paraId="0000008A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40" w:lineRule="auto"/>
        <w:ind w:leftChars="0"/>
        <w:textAlignment w:val="auto"/>
        <w:rPr>
          <w:rFonts w:hint="default" w:ascii="Arial" w:hAnsi="Arial" w:eastAsia="Arial" w:cs="Arial"/>
          <w:sz w:val="22"/>
          <w:szCs w:val="22"/>
        </w:rPr>
      </w:pPr>
      <w:r>
        <w:rPr>
          <w:rFonts w:hint="default" w:ascii="Arial" w:hAnsi="Arial" w:eastAsia="Arial" w:cs="Arial"/>
          <w:sz w:val="22"/>
          <w:szCs w:val="22"/>
          <w:rtl w:val="0"/>
        </w:rPr>
        <w:t>This shows that the program handles invalid input gracefully by re-prompting the user for a valid choice.</w:t>
      </w:r>
    </w:p>
    <w:p w14:paraId="0000008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40" w:lineRule="auto"/>
        <w:textAlignment w:val="auto"/>
        <w:rPr>
          <w:rFonts w:hint="default" w:ascii="Arial" w:hAnsi="Arial" w:eastAsia="Arial" w:cs="Arial"/>
          <w:sz w:val="22"/>
          <w:szCs w:val="22"/>
        </w:rPr>
      </w:pPr>
    </w:p>
    <w:p w14:paraId="000000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40" w:lineRule="auto"/>
        <w:textAlignment w:val="auto"/>
        <w:rPr>
          <w:rFonts w:hint="default" w:ascii="Arial" w:hAnsi="Arial" w:eastAsia="Arial" w:cs="Arial"/>
          <w:sz w:val="22"/>
          <w:szCs w:val="22"/>
        </w:rPr>
      </w:pPr>
    </w:p>
    <w:p w14:paraId="0000009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textAlignment w:val="auto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9B10F5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textAlignment w:val="auto"/>
        <w:rPr>
          <w:rFonts w:hint="default" w:ascii="Arial" w:hAnsi="Arial" w:cs="Arial"/>
          <w:sz w:val="22"/>
          <w:szCs w:val="22"/>
        </w:rPr>
      </w:pPr>
    </w:p>
    <w:p w14:paraId="0000009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0" w:right="0" w:firstLine="0"/>
        <w:jc w:val="left"/>
        <w:textAlignment w:val="auto"/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PART 5: Commenting Your Program</w:t>
      </w:r>
    </w:p>
    <w:p w14:paraId="0000009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0" w:right="0" w:firstLine="0"/>
        <w:jc w:val="left"/>
        <w:textAlignment w:val="auto"/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Task:</w:t>
      </w: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Submit your full program code, including comments.</w:t>
      </w:r>
    </w:p>
    <w:p w14:paraId="0000009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0" w:right="0" w:firstLine="0"/>
        <w:jc w:val="left"/>
        <w:textAlignment w:val="auto"/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Requirements:</w:t>
      </w:r>
    </w:p>
    <w:p w14:paraId="0000009F">
      <w:pPr>
        <w:keepNext w:val="0"/>
        <w:keepLines w:val="0"/>
        <w:pageBreakBefore w:val="0"/>
        <w:widowControl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720" w:hanging="360"/>
        <w:textAlignment w:val="auto"/>
        <w:rPr>
          <w:rFonts w:hint="default" w:ascii="Arial" w:hAnsi="Arial" w:eastAsia="Arial" w:cs="Arial"/>
          <w:sz w:val="22"/>
          <w:szCs w:val="22"/>
        </w:rPr>
      </w:pPr>
      <w:r>
        <w:rPr>
          <w:rFonts w:hint="default" w:ascii="Arial" w:hAnsi="Arial" w:eastAsia="Arial" w:cs="Arial"/>
          <w:sz w:val="22"/>
          <w:szCs w:val="22"/>
          <w:rtl w:val="0"/>
        </w:rPr>
        <w:t>Include comments explaining each part of the code.</w:t>
      </w:r>
    </w:p>
    <w:p w14:paraId="000000A0">
      <w:pPr>
        <w:keepNext w:val="0"/>
        <w:keepLines w:val="0"/>
        <w:pageBreakBefore w:val="0"/>
        <w:widowControl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720" w:firstLine="0"/>
        <w:textAlignment w:val="auto"/>
        <w:rPr>
          <w:rFonts w:hint="default" w:ascii="Arial" w:hAnsi="Arial" w:eastAsia="Courier New" w:cs="Arial"/>
          <w:color w:val="4EC9B0"/>
          <w:sz w:val="22"/>
          <w:szCs w:val="22"/>
        </w:rPr>
      </w:pPr>
      <w:r>
        <w:rPr>
          <w:rFonts w:hint="default" w:ascii="Arial" w:hAnsi="Arial" w:eastAsia="Courier New" w:cs="Arial"/>
          <w:color w:val="C586C0"/>
          <w:sz w:val="22"/>
          <w:szCs w:val="22"/>
          <w:rtl w:val="0"/>
        </w:rPr>
        <w:t>import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 </w:t>
      </w:r>
      <w:r>
        <w:rPr>
          <w:rFonts w:hint="default" w:ascii="Arial" w:hAnsi="Arial" w:eastAsia="Courier New" w:cs="Arial"/>
          <w:color w:val="4EC9B0"/>
          <w:sz w:val="22"/>
          <w:szCs w:val="22"/>
          <w:rtl w:val="0"/>
        </w:rPr>
        <w:t>random</w:t>
      </w:r>
    </w:p>
    <w:p w14:paraId="000000A1">
      <w:pPr>
        <w:keepNext w:val="0"/>
        <w:keepLines w:val="0"/>
        <w:pageBreakBefore w:val="0"/>
        <w:widowControl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720" w:firstLine="0"/>
        <w:textAlignment w:val="auto"/>
        <w:rPr>
          <w:rFonts w:hint="default" w:ascii="Arial" w:hAnsi="Arial" w:eastAsia="Courier New" w:cs="Arial"/>
          <w:color w:val="CCCCCC"/>
          <w:sz w:val="22"/>
          <w:szCs w:val="22"/>
        </w:rPr>
      </w:pPr>
    </w:p>
    <w:p w14:paraId="000000A2">
      <w:pPr>
        <w:keepNext w:val="0"/>
        <w:keepLines w:val="0"/>
        <w:pageBreakBefore w:val="0"/>
        <w:widowControl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720" w:firstLine="0"/>
        <w:textAlignment w:val="auto"/>
        <w:rPr>
          <w:rFonts w:hint="default" w:ascii="Arial" w:hAnsi="Arial" w:eastAsia="Courier New" w:cs="Arial"/>
          <w:color w:val="CCCCCC"/>
          <w:sz w:val="22"/>
          <w:szCs w:val="22"/>
        </w:rPr>
      </w:pPr>
      <w:r>
        <w:rPr>
          <w:rFonts w:hint="default" w:ascii="Arial" w:hAnsi="Arial" w:eastAsia="Courier New" w:cs="Arial"/>
          <w:color w:val="569CD6"/>
          <w:sz w:val="22"/>
          <w:szCs w:val="22"/>
          <w:rtl w:val="0"/>
        </w:rPr>
        <w:t>def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 </w:t>
      </w:r>
      <w:r>
        <w:rPr>
          <w:rFonts w:hint="default" w:ascii="Arial" w:hAnsi="Arial" w:eastAsia="Courier New" w:cs="Arial"/>
          <w:color w:val="DCDCAA"/>
          <w:sz w:val="22"/>
          <w:szCs w:val="22"/>
          <w:rtl w:val="0"/>
        </w:rPr>
        <w:t>main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>():</w:t>
      </w:r>
    </w:p>
    <w:p w14:paraId="000000A3">
      <w:pPr>
        <w:keepNext w:val="0"/>
        <w:keepLines w:val="0"/>
        <w:pageBreakBefore w:val="0"/>
        <w:widowControl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720" w:firstLine="0"/>
        <w:textAlignment w:val="auto"/>
        <w:rPr>
          <w:rFonts w:hint="default" w:ascii="Arial" w:hAnsi="Arial" w:eastAsia="Courier New" w:cs="Arial"/>
          <w:color w:val="6A9955"/>
          <w:sz w:val="22"/>
          <w:szCs w:val="22"/>
        </w:rPr>
      </w:pP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    </w:t>
      </w:r>
      <w:r>
        <w:rPr>
          <w:rFonts w:hint="default" w:ascii="Arial" w:hAnsi="Arial" w:eastAsia="Courier New" w:cs="Arial"/>
          <w:color w:val="6A9955"/>
          <w:sz w:val="22"/>
          <w:szCs w:val="22"/>
          <w:rtl w:val="0"/>
        </w:rPr>
        <w:t># Initialize themes</w:t>
      </w:r>
    </w:p>
    <w:p w14:paraId="000000A4">
      <w:pPr>
        <w:keepNext w:val="0"/>
        <w:keepLines w:val="0"/>
        <w:pageBreakBefore w:val="0"/>
        <w:widowControl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720" w:firstLine="0"/>
        <w:textAlignment w:val="auto"/>
        <w:rPr>
          <w:rFonts w:hint="default" w:ascii="Arial" w:hAnsi="Arial" w:eastAsia="Courier New" w:cs="Arial"/>
          <w:color w:val="CCCCCC"/>
          <w:sz w:val="22"/>
          <w:szCs w:val="22"/>
        </w:rPr>
      </w:pP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    </w:t>
      </w:r>
      <w:r>
        <w:rPr>
          <w:rFonts w:hint="default" w:ascii="Arial" w:hAnsi="Arial" w:eastAsia="Courier New" w:cs="Arial"/>
          <w:color w:val="9CDCFE"/>
          <w:sz w:val="22"/>
          <w:szCs w:val="22"/>
          <w:rtl w:val="0"/>
        </w:rPr>
        <w:t>themes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 </w:t>
      </w:r>
      <w:r>
        <w:rPr>
          <w:rFonts w:hint="default" w:ascii="Arial" w:hAnsi="Arial" w:eastAsia="Courier New" w:cs="Arial"/>
          <w:color w:val="D4D4D4"/>
          <w:sz w:val="22"/>
          <w:szCs w:val="22"/>
          <w:rtl w:val="0"/>
        </w:rPr>
        <w:t>=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 {</w:t>
      </w:r>
    </w:p>
    <w:p w14:paraId="000000A5">
      <w:pPr>
        <w:keepNext w:val="0"/>
        <w:keepLines w:val="0"/>
        <w:pageBreakBefore w:val="0"/>
        <w:widowControl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720" w:firstLine="0"/>
        <w:textAlignment w:val="auto"/>
        <w:rPr>
          <w:rFonts w:hint="default" w:ascii="Arial" w:hAnsi="Arial" w:eastAsia="Courier New" w:cs="Arial"/>
          <w:color w:val="CCCCCC"/>
          <w:sz w:val="22"/>
          <w:szCs w:val="22"/>
        </w:rPr>
      </w:pP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        </w:t>
      </w:r>
      <w:r>
        <w:rPr>
          <w:rFonts w:hint="default" w:ascii="Arial" w:hAnsi="Arial" w:eastAsia="Courier New" w:cs="Arial"/>
          <w:color w:val="CE9178"/>
          <w:sz w:val="22"/>
          <w:szCs w:val="22"/>
          <w:rtl w:val="0"/>
        </w:rPr>
        <w:t>"Adventure"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>: {</w:t>
      </w:r>
    </w:p>
    <w:p w14:paraId="000000A6">
      <w:pPr>
        <w:keepNext w:val="0"/>
        <w:keepLines w:val="0"/>
        <w:pageBreakBefore w:val="0"/>
        <w:widowControl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720" w:firstLine="0"/>
        <w:textAlignment w:val="auto"/>
        <w:rPr>
          <w:rFonts w:hint="default" w:ascii="Arial" w:hAnsi="Arial" w:eastAsia="Courier New" w:cs="Arial"/>
          <w:color w:val="CCCCCC"/>
          <w:sz w:val="22"/>
          <w:szCs w:val="22"/>
        </w:rPr>
      </w:pP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            </w:t>
      </w:r>
      <w:r>
        <w:rPr>
          <w:rFonts w:hint="default" w:ascii="Arial" w:hAnsi="Arial" w:eastAsia="Courier New" w:cs="Arial"/>
          <w:color w:val="CE9178"/>
          <w:sz w:val="22"/>
          <w:szCs w:val="22"/>
          <w:rtl w:val="0"/>
        </w:rPr>
        <w:t>"Characters"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>: [</w:t>
      </w:r>
      <w:r>
        <w:rPr>
          <w:rFonts w:hint="default" w:ascii="Arial" w:hAnsi="Arial" w:eastAsia="Courier New" w:cs="Arial"/>
          <w:color w:val="CE9178"/>
          <w:sz w:val="22"/>
          <w:szCs w:val="22"/>
          <w:rtl w:val="0"/>
        </w:rPr>
        <w:t>"A daring astronaut"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, </w:t>
      </w:r>
      <w:r>
        <w:rPr>
          <w:rFonts w:hint="default" w:ascii="Arial" w:hAnsi="Arial" w:eastAsia="Courier New" w:cs="Arial"/>
          <w:color w:val="CE9178"/>
          <w:sz w:val="22"/>
          <w:szCs w:val="22"/>
          <w:rtl w:val="0"/>
        </w:rPr>
        <w:t>"A fearless explorer"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, </w:t>
      </w:r>
      <w:r>
        <w:rPr>
          <w:rFonts w:hint="default" w:ascii="Arial" w:hAnsi="Arial" w:eastAsia="Courier New" w:cs="Arial"/>
          <w:color w:val="CE9178"/>
          <w:sz w:val="22"/>
          <w:szCs w:val="22"/>
          <w:rtl w:val="0"/>
        </w:rPr>
        <w:t>"A curious archaeologist"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>],</w:t>
      </w:r>
    </w:p>
    <w:p w14:paraId="000000A7">
      <w:pPr>
        <w:keepNext w:val="0"/>
        <w:keepLines w:val="0"/>
        <w:pageBreakBefore w:val="0"/>
        <w:widowControl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720" w:firstLine="0"/>
        <w:textAlignment w:val="auto"/>
        <w:rPr>
          <w:rFonts w:hint="default" w:ascii="Arial" w:hAnsi="Arial" w:eastAsia="Courier New" w:cs="Arial"/>
          <w:color w:val="CCCCCC"/>
          <w:sz w:val="22"/>
          <w:szCs w:val="22"/>
        </w:rPr>
      </w:pP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            </w:t>
      </w:r>
      <w:r>
        <w:rPr>
          <w:rFonts w:hint="default" w:ascii="Arial" w:hAnsi="Arial" w:eastAsia="Courier New" w:cs="Arial"/>
          <w:color w:val="CE9178"/>
          <w:sz w:val="22"/>
          <w:szCs w:val="22"/>
          <w:rtl w:val="0"/>
        </w:rPr>
        <w:t>"Settings"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>: [</w:t>
      </w:r>
      <w:r>
        <w:rPr>
          <w:rFonts w:hint="default" w:ascii="Arial" w:hAnsi="Arial" w:eastAsia="Courier New" w:cs="Arial"/>
          <w:color w:val="CE9178"/>
          <w:sz w:val="22"/>
          <w:szCs w:val="22"/>
          <w:rtl w:val="0"/>
        </w:rPr>
        <w:t>"on a distant planet"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, </w:t>
      </w:r>
      <w:r>
        <w:rPr>
          <w:rFonts w:hint="default" w:ascii="Arial" w:hAnsi="Arial" w:eastAsia="Courier New" w:cs="Arial"/>
          <w:color w:val="CE9178"/>
          <w:sz w:val="22"/>
          <w:szCs w:val="22"/>
          <w:rtl w:val="0"/>
        </w:rPr>
        <w:t>"in a hidden jungle"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, </w:t>
      </w:r>
      <w:r>
        <w:rPr>
          <w:rFonts w:hint="default" w:ascii="Arial" w:hAnsi="Arial" w:eastAsia="Courier New" w:cs="Arial"/>
          <w:color w:val="CE9178"/>
          <w:sz w:val="22"/>
          <w:szCs w:val="22"/>
          <w:rtl w:val="0"/>
        </w:rPr>
        <w:t>"inside an ancient pyramid"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>],</w:t>
      </w:r>
    </w:p>
    <w:p w14:paraId="000000A8">
      <w:pPr>
        <w:keepNext w:val="0"/>
        <w:keepLines w:val="0"/>
        <w:pageBreakBefore w:val="0"/>
        <w:widowControl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720" w:firstLine="0"/>
        <w:textAlignment w:val="auto"/>
        <w:rPr>
          <w:rFonts w:hint="default" w:ascii="Arial" w:hAnsi="Arial" w:eastAsia="Courier New" w:cs="Arial"/>
          <w:color w:val="CCCCCC"/>
          <w:sz w:val="22"/>
          <w:szCs w:val="22"/>
        </w:rPr>
      </w:pP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            </w:t>
      </w:r>
      <w:r>
        <w:rPr>
          <w:rFonts w:hint="default" w:ascii="Arial" w:hAnsi="Arial" w:eastAsia="Courier New" w:cs="Arial"/>
          <w:color w:val="CE9178"/>
          <w:sz w:val="22"/>
          <w:szCs w:val="22"/>
          <w:rtl w:val="0"/>
        </w:rPr>
        <w:t>"Conflicts"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>: [</w:t>
      </w:r>
      <w:r>
        <w:rPr>
          <w:rFonts w:hint="default" w:ascii="Arial" w:hAnsi="Arial" w:eastAsia="Courier New" w:cs="Arial"/>
          <w:color w:val="CE9178"/>
          <w:sz w:val="22"/>
          <w:szCs w:val="22"/>
          <w:rtl w:val="0"/>
        </w:rPr>
        <w:t>"encounters an alien civilization"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, </w:t>
      </w:r>
      <w:r>
        <w:rPr>
          <w:rFonts w:hint="default" w:ascii="Arial" w:hAnsi="Arial" w:eastAsia="Courier New" w:cs="Arial"/>
          <w:color w:val="CE9178"/>
          <w:sz w:val="22"/>
          <w:szCs w:val="22"/>
          <w:rtl w:val="0"/>
        </w:rPr>
        <w:t>"discovers a lost artifact"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, </w:t>
      </w:r>
      <w:r>
        <w:rPr>
          <w:rFonts w:hint="default" w:ascii="Arial" w:hAnsi="Arial" w:eastAsia="Courier New" w:cs="Arial"/>
          <w:color w:val="CE9178"/>
          <w:sz w:val="22"/>
          <w:szCs w:val="22"/>
          <w:rtl w:val="0"/>
        </w:rPr>
        <w:t>"faces a giant creature"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>],</w:t>
      </w:r>
    </w:p>
    <w:p w14:paraId="000000A9">
      <w:pPr>
        <w:keepNext w:val="0"/>
        <w:keepLines w:val="0"/>
        <w:pageBreakBefore w:val="0"/>
        <w:widowControl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720" w:firstLine="0"/>
        <w:textAlignment w:val="auto"/>
        <w:rPr>
          <w:rFonts w:hint="default" w:ascii="Arial" w:hAnsi="Arial" w:eastAsia="Courier New" w:cs="Arial"/>
          <w:color w:val="CCCCCC"/>
          <w:sz w:val="22"/>
          <w:szCs w:val="22"/>
        </w:rPr>
      </w:pP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            </w:t>
      </w:r>
      <w:r>
        <w:rPr>
          <w:rFonts w:hint="default" w:ascii="Arial" w:hAnsi="Arial" w:eastAsia="Courier New" w:cs="Arial"/>
          <w:color w:val="CE9178"/>
          <w:sz w:val="22"/>
          <w:szCs w:val="22"/>
          <w:rtl w:val="0"/>
        </w:rPr>
        <w:t>"Resolutions"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>: [</w:t>
      </w:r>
      <w:r>
        <w:rPr>
          <w:rFonts w:hint="default" w:ascii="Arial" w:hAnsi="Arial" w:eastAsia="Courier New" w:cs="Arial"/>
          <w:color w:val="CE9178"/>
          <w:sz w:val="22"/>
          <w:szCs w:val="22"/>
          <w:rtl w:val="0"/>
        </w:rPr>
        <w:t>"becomes their ambassador"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, </w:t>
      </w:r>
      <w:r>
        <w:rPr>
          <w:rFonts w:hint="default" w:ascii="Arial" w:hAnsi="Arial" w:eastAsia="Courier New" w:cs="Arial"/>
          <w:color w:val="CE9178"/>
          <w:sz w:val="22"/>
          <w:szCs w:val="22"/>
          <w:rtl w:val="0"/>
        </w:rPr>
        <w:t>"uncovers the artifact's secrets"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, </w:t>
      </w:r>
      <w:r>
        <w:rPr>
          <w:rFonts w:hint="default" w:ascii="Arial" w:hAnsi="Arial" w:eastAsia="Courier New" w:cs="Arial"/>
          <w:color w:val="CE9178"/>
          <w:sz w:val="22"/>
          <w:szCs w:val="22"/>
          <w:rtl w:val="0"/>
        </w:rPr>
        <w:t>"defeats the creature"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>]</w:t>
      </w:r>
    </w:p>
    <w:p w14:paraId="000000AA">
      <w:pPr>
        <w:keepNext w:val="0"/>
        <w:keepLines w:val="0"/>
        <w:pageBreakBefore w:val="0"/>
        <w:widowControl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720" w:firstLine="0"/>
        <w:textAlignment w:val="auto"/>
        <w:rPr>
          <w:rFonts w:hint="default" w:ascii="Arial" w:hAnsi="Arial" w:eastAsia="Courier New" w:cs="Arial"/>
          <w:color w:val="CCCCCC"/>
          <w:sz w:val="22"/>
          <w:szCs w:val="22"/>
        </w:rPr>
      </w:pP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        },</w:t>
      </w:r>
    </w:p>
    <w:p w14:paraId="000000AB">
      <w:pPr>
        <w:keepNext w:val="0"/>
        <w:keepLines w:val="0"/>
        <w:pageBreakBefore w:val="0"/>
        <w:widowControl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720" w:firstLine="0"/>
        <w:textAlignment w:val="auto"/>
        <w:rPr>
          <w:rFonts w:hint="default" w:ascii="Arial" w:hAnsi="Arial" w:eastAsia="Courier New" w:cs="Arial"/>
          <w:color w:val="CCCCCC"/>
          <w:sz w:val="22"/>
          <w:szCs w:val="22"/>
        </w:rPr>
      </w:pP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        </w:t>
      </w:r>
      <w:r>
        <w:rPr>
          <w:rFonts w:hint="default" w:ascii="Arial" w:hAnsi="Arial" w:eastAsia="Courier New" w:cs="Arial"/>
          <w:color w:val="CE9178"/>
          <w:sz w:val="22"/>
          <w:szCs w:val="22"/>
          <w:rtl w:val="0"/>
        </w:rPr>
        <w:t>"Comedy"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>: {</w:t>
      </w:r>
    </w:p>
    <w:p w14:paraId="000000AC">
      <w:pPr>
        <w:keepNext w:val="0"/>
        <w:keepLines w:val="0"/>
        <w:pageBreakBefore w:val="0"/>
        <w:widowControl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720" w:firstLine="0"/>
        <w:textAlignment w:val="auto"/>
        <w:rPr>
          <w:rFonts w:hint="default" w:ascii="Arial" w:hAnsi="Arial" w:eastAsia="Courier New" w:cs="Arial"/>
          <w:color w:val="CCCCCC"/>
          <w:sz w:val="22"/>
          <w:szCs w:val="22"/>
        </w:rPr>
      </w:pP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            </w:t>
      </w:r>
      <w:r>
        <w:rPr>
          <w:rFonts w:hint="default" w:ascii="Arial" w:hAnsi="Arial" w:eastAsia="Courier New" w:cs="Arial"/>
          <w:color w:val="CE9178"/>
          <w:sz w:val="22"/>
          <w:szCs w:val="22"/>
          <w:rtl w:val="0"/>
        </w:rPr>
        <w:t>"Characters"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>: [</w:t>
      </w:r>
      <w:r>
        <w:rPr>
          <w:rFonts w:hint="default" w:ascii="Arial" w:hAnsi="Arial" w:eastAsia="Courier New" w:cs="Arial"/>
          <w:color w:val="CE9178"/>
          <w:sz w:val="22"/>
          <w:szCs w:val="22"/>
          <w:rtl w:val="0"/>
        </w:rPr>
        <w:t>"A clumsy detective"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, </w:t>
      </w:r>
      <w:r>
        <w:rPr>
          <w:rFonts w:hint="default" w:ascii="Arial" w:hAnsi="Arial" w:eastAsia="Courier New" w:cs="Arial"/>
          <w:color w:val="CE9178"/>
          <w:sz w:val="22"/>
          <w:szCs w:val="22"/>
          <w:rtl w:val="0"/>
        </w:rPr>
        <w:t>"A quirky magician"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, </w:t>
      </w:r>
      <w:r>
        <w:rPr>
          <w:rFonts w:hint="default" w:ascii="Arial" w:hAnsi="Arial" w:eastAsia="Courier New" w:cs="Arial"/>
          <w:color w:val="CE9178"/>
          <w:sz w:val="22"/>
          <w:szCs w:val="22"/>
          <w:rtl w:val="0"/>
        </w:rPr>
        <w:t>"A forgetful professor"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>],</w:t>
      </w:r>
    </w:p>
    <w:p w14:paraId="000000AD">
      <w:pPr>
        <w:keepNext w:val="0"/>
        <w:keepLines w:val="0"/>
        <w:pageBreakBefore w:val="0"/>
        <w:widowControl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720" w:firstLine="0"/>
        <w:textAlignment w:val="auto"/>
        <w:rPr>
          <w:rFonts w:hint="default" w:ascii="Arial" w:hAnsi="Arial" w:eastAsia="Courier New" w:cs="Arial"/>
          <w:color w:val="CCCCCC"/>
          <w:sz w:val="22"/>
          <w:szCs w:val="22"/>
        </w:rPr>
      </w:pP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            </w:t>
      </w:r>
      <w:r>
        <w:rPr>
          <w:rFonts w:hint="default" w:ascii="Arial" w:hAnsi="Arial" w:eastAsia="Courier New" w:cs="Arial"/>
          <w:color w:val="CE9178"/>
          <w:sz w:val="22"/>
          <w:szCs w:val="22"/>
          <w:rtl w:val="0"/>
        </w:rPr>
        <w:t>"Settings"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>: [</w:t>
      </w:r>
      <w:r>
        <w:rPr>
          <w:rFonts w:hint="default" w:ascii="Arial" w:hAnsi="Arial" w:eastAsia="Courier New" w:cs="Arial"/>
          <w:color w:val="CE9178"/>
          <w:sz w:val="22"/>
          <w:szCs w:val="22"/>
          <w:rtl w:val="0"/>
        </w:rPr>
        <w:t>"at a fancy dinner party"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, </w:t>
      </w:r>
      <w:r>
        <w:rPr>
          <w:rFonts w:hint="default" w:ascii="Arial" w:hAnsi="Arial" w:eastAsia="Courier New" w:cs="Arial"/>
          <w:color w:val="CE9178"/>
          <w:sz w:val="22"/>
          <w:szCs w:val="22"/>
          <w:rtl w:val="0"/>
        </w:rPr>
        <w:t>"during a live TV show"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, </w:t>
      </w:r>
      <w:r>
        <w:rPr>
          <w:rFonts w:hint="default" w:ascii="Arial" w:hAnsi="Arial" w:eastAsia="Courier New" w:cs="Arial"/>
          <w:color w:val="CE9178"/>
          <w:sz w:val="22"/>
          <w:szCs w:val="22"/>
          <w:rtl w:val="0"/>
        </w:rPr>
        <w:t>"in a chaotic classroom"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>],</w:t>
      </w:r>
    </w:p>
    <w:p w14:paraId="000000AE">
      <w:pPr>
        <w:keepNext w:val="0"/>
        <w:keepLines w:val="0"/>
        <w:pageBreakBefore w:val="0"/>
        <w:widowControl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720" w:firstLine="0"/>
        <w:textAlignment w:val="auto"/>
        <w:rPr>
          <w:rFonts w:hint="default" w:ascii="Arial" w:hAnsi="Arial" w:eastAsia="Courier New" w:cs="Arial"/>
          <w:color w:val="CCCCCC"/>
          <w:sz w:val="22"/>
          <w:szCs w:val="22"/>
        </w:rPr>
      </w:pP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            </w:t>
      </w:r>
      <w:r>
        <w:rPr>
          <w:rFonts w:hint="default" w:ascii="Arial" w:hAnsi="Arial" w:eastAsia="Courier New" w:cs="Arial"/>
          <w:color w:val="CE9178"/>
          <w:sz w:val="22"/>
          <w:szCs w:val="22"/>
          <w:rtl w:val="0"/>
        </w:rPr>
        <w:t>"Conflicts"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>: [</w:t>
      </w:r>
      <w:r>
        <w:rPr>
          <w:rFonts w:hint="default" w:ascii="Arial" w:hAnsi="Arial" w:eastAsia="Courier New" w:cs="Arial"/>
          <w:color w:val="CE9178"/>
          <w:sz w:val="22"/>
          <w:szCs w:val="22"/>
          <w:rtl w:val="0"/>
        </w:rPr>
        <w:t>"accidentally reveals the host's secret"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, </w:t>
      </w:r>
      <w:r>
        <w:rPr>
          <w:rFonts w:hint="default" w:ascii="Arial" w:hAnsi="Arial" w:eastAsia="Courier New" w:cs="Arial"/>
          <w:color w:val="CE9178"/>
          <w:sz w:val="22"/>
          <w:szCs w:val="22"/>
          <w:rtl w:val="0"/>
        </w:rPr>
        <w:t>"loses their magic wand"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, </w:t>
      </w:r>
      <w:r>
        <w:rPr>
          <w:rFonts w:hint="default" w:ascii="Arial" w:hAnsi="Arial" w:eastAsia="Courier New" w:cs="Arial"/>
          <w:color w:val="CE9178"/>
          <w:sz w:val="22"/>
          <w:szCs w:val="22"/>
          <w:rtl w:val="0"/>
        </w:rPr>
        <w:t>"trips during a presentation"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>],</w:t>
      </w:r>
    </w:p>
    <w:p w14:paraId="000000AF">
      <w:pPr>
        <w:keepNext w:val="0"/>
        <w:keepLines w:val="0"/>
        <w:pageBreakBefore w:val="0"/>
        <w:widowControl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720" w:firstLine="0"/>
        <w:textAlignment w:val="auto"/>
        <w:rPr>
          <w:rFonts w:hint="default" w:ascii="Arial" w:hAnsi="Arial" w:eastAsia="Courier New" w:cs="Arial"/>
          <w:color w:val="CCCCCC"/>
          <w:sz w:val="22"/>
          <w:szCs w:val="22"/>
        </w:rPr>
      </w:pP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            </w:t>
      </w:r>
      <w:r>
        <w:rPr>
          <w:rFonts w:hint="default" w:ascii="Arial" w:hAnsi="Arial" w:eastAsia="Courier New" w:cs="Arial"/>
          <w:color w:val="CE9178"/>
          <w:sz w:val="22"/>
          <w:szCs w:val="22"/>
          <w:rtl w:val="0"/>
        </w:rPr>
        <w:t>"Resolutions"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>: [</w:t>
      </w:r>
      <w:r>
        <w:rPr>
          <w:rFonts w:hint="default" w:ascii="Arial" w:hAnsi="Arial" w:eastAsia="Courier New" w:cs="Arial"/>
          <w:color w:val="CE9178"/>
          <w:sz w:val="22"/>
          <w:szCs w:val="22"/>
          <w:rtl w:val="0"/>
        </w:rPr>
        <w:t>"becomes the life of the party"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, </w:t>
      </w:r>
      <w:r>
        <w:rPr>
          <w:rFonts w:hint="default" w:ascii="Arial" w:hAnsi="Arial" w:eastAsia="Courier New" w:cs="Arial"/>
          <w:color w:val="CE9178"/>
          <w:sz w:val="22"/>
          <w:szCs w:val="22"/>
          <w:rtl w:val="0"/>
        </w:rPr>
        <w:t>"improvises with surprising success"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, </w:t>
      </w:r>
      <w:r>
        <w:rPr>
          <w:rFonts w:hint="default" w:ascii="Arial" w:hAnsi="Arial" w:eastAsia="Courier New" w:cs="Arial"/>
          <w:color w:val="CE9178"/>
          <w:sz w:val="22"/>
          <w:szCs w:val="22"/>
          <w:rtl w:val="0"/>
        </w:rPr>
        <w:t>"turns the mishap into a joke"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>]</w:t>
      </w:r>
    </w:p>
    <w:p w14:paraId="000000B0">
      <w:pPr>
        <w:keepNext w:val="0"/>
        <w:keepLines w:val="0"/>
        <w:pageBreakBefore w:val="0"/>
        <w:widowControl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720" w:firstLine="0"/>
        <w:textAlignment w:val="auto"/>
        <w:rPr>
          <w:rFonts w:hint="default" w:ascii="Arial" w:hAnsi="Arial" w:eastAsia="Courier New" w:cs="Arial"/>
          <w:color w:val="CCCCCC"/>
          <w:sz w:val="22"/>
          <w:szCs w:val="22"/>
        </w:rPr>
      </w:pP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        },</w:t>
      </w:r>
    </w:p>
    <w:p w14:paraId="000000B1">
      <w:pPr>
        <w:keepNext w:val="0"/>
        <w:keepLines w:val="0"/>
        <w:pageBreakBefore w:val="0"/>
        <w:widowControl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720" w:firstLine="0"/>
        <w:textAlignment w:val="auto"/>
        <w:rPr>
          <w:rFonts w:hint="default" w:ascii="Arial" w:hAnsi="Arial" w:eastAsia="Courier New" w:cs="Arial"/>
          <w:color w:val="CCCCCC"/>
          <w:sz w:val="22"/>
          <w:szCs w:val="22"/>
        </w:rPr>
      </w:pP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        </w:t>
      </w:r>
      <w:r>
        <w:rPr>
          <w:rFonts w:hint="default" w:ascii="Arial" w:hAnsi="Arial" w:eastAsia="Courier New" w:cs="Arial"/>
          <w:color w:val="CE9178"/>
          <w:sz w:val="22"/>
          <w:szCs w:val="22"/>
          <w:rtl w:val="0"/>
        </w:rPr>
        <w:t>"Mystery"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>: {</w:t>
      </w:r>
    </w:p>
    <w:p w14:paraId="000000B2">
      <w:pPr>
        <w:keepNext w:val="0"/>
        <w:keepLines w:val="0"/>
        <w:pageBreakBefore w:val="0"/>
        <w:widowControl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720" w:firstLine="0"/>
        <w:textAlignment w:val="auto"/>
        <w:rPr>
          <w:rFonts w:hint="default" w:ascii="Arial" w:hAnsi="Arial" w:eastAsia="Courier New" w:cs="Arial"/>
          <w:color w:val="CCCCCC"/>
          <w:sz w:val="22"/>
          <w:szCs w:val="22"/>
        </w:rPr>
      </w:pP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            </w:t>
      </w:r>
      <w:r>
        <w:rPr>
          <w:rFonts w:hint="default" w:ascii="Arial" w:hAnsi="Arial" w:eastAsia="Courier New" w:cs="Arial"/>
          <w:color w:val="CE9178"/>
          <w:sz w:val="22"/>
          <w:szCs w:val="22"/>
          <w:rtl w:val="0"/>
        </w:rPr>
        <w:t>"Characters"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>: [</w:t>
      </w:r>
      <w:r>
        <w:rPr>
          <w:rFonts w:hint="default" w:ascii="Arial" w:hAnsi="Arial" w:eastAsia="Courier New" w:cs="Arial"/>
          <w:color w:val="CE9178"/>
          <w:sz w:val="22"/>
          <w:szCs w:val="22"/>
          <w:rtl w:val="0"/>
        </w:rPr>
        <w:t>"A brilliant detective"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, </w:t>
      </w:r>
      <w:r>
        <w:rPr>
          <w:rFonts w:hint="default" w:ascii="Arial" w:hAnsi="Arial" w:eastAsia="Courier New" w:cs="Arial"/>
          <w:color w:val="CE9178"/>
          <w:sz w:val="22"/>
          <w:szCs w:val="22"/>
          <w:rtl w:val="0"/>
        </w:rPr>
        <w:t>"An amateur sleuth"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, </w:t>
      </w:r>
      <w:r>
        <w:rPr>
          <w:rFonts w:hint="default" w:ascii="Arial" w:hAnsi="Arial" w:eastAsia="Courier New" w:cs="Arial"/>
          <w:color w:val="CE9178"/>
          <w:sz w:val="22"/>
          <w:szCs w:val="22"/>
          <w:rtl w:val="0"/>
        </w:rPr>
        <w:t>"A reclusive writer"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>],</w:t>
      </w:r>
    </w:p>
    <w:p w14:paraId="000000B3">
      <w:pPr>
        <w:keepNext w:val="0"/>
        <w:keepLines w:val="0"/>
        <w:pageBreakBefore w:val="0"/>
        <w:widowControl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720" w:firstLine="0"/>
        <w:textAlignment w:val="auto"/>
        <w:rPr>
          <w:rFonts w:hint="default" w:ascii="Arial" w:hAnsi="Arial" w:eastAsia="Courier New" w:cs="Arial"/>
          <w:color w:val="CCCCCC"/>
          <w:sz w:val="22"/>
          <w:szCs w:val="22"/>
        </w:rPr>
      </w:pP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            </w:t>
      </w:r>
      <w:r>
        <w:rPr>
          <w:rFonts w:hint="default" w:ascii="Arial" w:hAnsi="Arial" w:eastAsia="Courier New" w:cs="Arial"/>
          <w:color w:val="CE9178"/>
          <w:sz w:val="22"/>
          <w:szCs w:val="22"/>
          <w:rtl w:val="0"/>
        </w:rPr>
        <w:t>"Settings"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>: [</w:t>
      </w:r>
      <w:r>
        <w:rPr>
          <w:rFonts w:hint="default" w:ascii="Arial" w:hAnsi="Arial" w:eastAsia="Courier New" w:cs="Arial"/>
          <w:color w:val="CE9178"/>
          <w:sz w:val="22"/>
          <w:szCs w:val="22"/>
          <w:rtl w:val="0"/>
        </w:rPr>
        <w:t>"in a haunted mansion"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, </w:t>
      </w:r>
      <w:r>
        <w:rPr>
          <w:rFonts w:hint="default" w:ascii="Arial" w:hAnsi="Arial" w:eastAsia="Courier New" w:cs="Arial"/>
          <w:color w:val="CE9178"/>
          <w:sz w:val="22"/>
          <w:szCs w:val="22"/>
          <w:rtl w:val="0"/>
        </w:rPr>
        <w:t>"at a quiet seaside town"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, </w:t>
      </w:r>
      <w:r>
        <w:rPr>
          <w:rFonts w:hint="default" w:ascii="Arial" w:hAnsi="Arial" w:eastAsia="Courier New" w:cs="Arial"/>
          <w:color w:val="CE9178"/>
          <w:sz w:val="22"/>
          <w:szCs w:val="22"/>
          <w:rtl w:val="0"/>
        </w:rPr>
        <w:t>"during a high-profile gala"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>],</w:t>
      </w:r>
    </w:p>
    <w:p w14:paraId="000000B4">
      <w:pPr>
        <w:keepNext w:val="0"/>
        <w:keepLines w:val="0"/>
        <w:pageBreakBefore w:val="0"/>
        <w:widowControl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720" w:firstLine="0"/>
        <w:textAlignment w:val="auto"/>
        <w:rPr>
          <w:rFonts w:hint="default" w:ascii="Arial" w:hAnsi="Arial" w:eastAsia="Courier New" w:cs="Arial"/>
          <w:color w:val="CCCCCC"/>
          <w:sz w:val="22"/>
          <w:szCs w:val="22"/>
        </w:rPr>
      </w:pP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            </w:t>
      </w:r>
      <w:r>
        <w:rPr>
          <w:rFonts w:hint="default" w:ascii="Arial" w:hAnsi="Arial" w:eastAsia="Courier New" w:cs="Arial"/>
          <w:color w:val="CE9178"/>
          <w:sz w:val="22"/>
          <w:szCs w:val="22"/>
          <w:rtl w:val="0"/>
        </w:rPr>
        <w:t>"Conflicts"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>: [</w:t>
      </w:r>
      <w:r>
        <w:rPr>
          <w:rFonts w:hint="default" w:ascii="Arial" w:hAnsi="Arial" w:eastAsia="Courier New" w:cs="Arial"/>
          <w:color w:val="CE9178"/>
          <w:sz w:val="22"/>
          <w:szCs w:val="22"/>
          <w:rtl w:val="0"/>
        </w:rPr>
        <w:t>"unravels a series of strange clues"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, </w:t>
      </w:r>
      <w:r>
        <w:rPr>
          <w:rFonts w:hint="default" w:ascii="Arial" w:hAnsi="Arial" w:eastAsia="Courier New" w:cs="Arial"/>
          <w:color w:val="CE9178"/>
          <w:sz w:val="22"/>
          <w:szCs w:val="22"/>
          <w:rtl w:val="0"/>
        </w:rPr>
        <w:t>"encounters an unexpected suspect"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, </w:t>
      </w:r>
      <w:r>
        <w:rPr>
          <w:rFonts w:hint="default" w:ascii="Arial" w:hAnsi="Arial" w:eastAsia="Courier New" w:cs="Arial"/>
          <w:color w:val="CE9178"/>
          <w:sz w:val="22"/>
          <w:szCs w:val="22"/>
          <w:rtl w:val="0"/>
        </w:rPr>
        <w:t>"finds themselves under suspicion"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>],</w:t>
      </w:r>
    </w:p>
    <w:p w14:paraId="000000B5">
      <w:pPr>
        <w:keepNext w:val="0"/>
        <w:keepLines w:val="0"/>
        <w:pageBreakBefore w:val="0"/>
        <w:widowControl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720" w:firstLine="0"/>
        <w:textAlignment w:val="auto"/>
        <w:rPr>
          <w:rFonts w:hint="default" w:ascii="Arial" w:hAnsi="Arial" w:eastAsia="Courier New" w:cs="Arial"/>
          <w:color w:val="CCCCCC"/>
          <w:sz w:val="22"/>
          <w:szCs w:val="22"/>
        </w:rPr>
      </w:pP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            </w:t>
      </w:r>
      <w:r>
        <w:rPr>
          <w:rFonts w:hint="default" w:ascii="Arial" w:hAnsi="Arial" w:eastAsia="Courier New" w:cs="Arial"/>
          <w:color w:val="CE9178"/>
          <w:sz w:val="22"/>
          <w:szCs w:val="22"/>
          <w:rtl w:val="0"/>
        </w:rPr>
        <w:t>"Resolutions"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>: [</w:t>
      </w:r>
      <w:r>
        <w:rPr>
          <w:rFonts w:hint="default" w:ascii="Arial" w:hAnsi="Arial" w:eastAsia="Courier New" w:cs="Arial"/>
          <w:color w:val="CE9178"/>
          <w:sz w:val="22"/>
          <w:szCs w:val="22"/>
          <w:rtl w:val="0"/>
        </w:rPr>
        <w:t>"solves the case dramatically"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, </w:t>
      </w:r>
      <w:r>
        <w:rPr>
          <w:rFonts w:hint="default" w:ascii="Arial" w:hAnsi="Arial" w:eastAsia="Courier New" w:cs="Arial"/>
          <w:color w:val="CE9178"/>
          <w:sz w:val="22"/>
          <w:szCs w:val="22"/>
          <w:rtl w:val="0"/>
        </w:rPr>
        <w:t>"exposes the real culprit"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, </w:t>
      </w:r>
      <w:r>
        <w:rPr>
          <w:rFonts w:hint="default" w:ascii="Arial" w:hAnsi="Arial" w:eastAsia="Courier New" w:cs="Arial"/>
          <w:color w:val="CE9178"/>
          <w:sz w:val="22"/>
          <w:szCs w:val="22"/>
          <w:rtl w:val="0"/>
        </w:rPr>
        <w:t>"clears their name"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>]</w:t>
      </w:r>
    </w:p>
    <w:p w14:paraId="000000B6">
      <w:pPr>
        <w:keepNext w:val="0"/>
        <w:keepLines w:val="0"/>
        <w:pageBreakBefore w:val="0"/>
        <w:widowControl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720" w:firstLine="0"/>
        <w:textAlignment w:val="auto"/>
        <w:rPr>
          <w:rFonts w:hint="default" w:ascii="Arial" w:hAnsi="Arial" w:eastAsia="Courier New" w:cs="Arial"/>
          <w:color w:val="CCCCCC"/>
          <w:sz w:val="22"/>
          <w:szCs w:val="22"/>
        </w:rPr>
      </w:pP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        }</w:t>
      </w:r>
    </w:p>
    <w:p w14:paraId="000000B7">
      <w:pPr>
        <w:keepNext w:val="0"/>
        <w:keepLines w:val="0"/>
        <w:pageBreakBefore w:val="0"/>
        <w:widowControl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720" w:firstLine="0"/>
        <w:textAlignment w:val="auto"/>
        <w:rPr>
          <w:rFonts w:hint="default" w:ascii="Arial" w:hAnsi="Arial" w:eastAsia="Courier New" w:cs="Arial"/>
          <w:color w:val="CCCCCC"/>
          <w:sz w:val="22"/>
          <w:szCs w:val="22"/>
        </w:rPr>
      </w:pP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    }</w:t>
      </w:r>
    </w:p>
    <w:p w14:paraId="000000B8">
      <w:pPr>
        <w:keepNext w:val="0"/>
        <w:keepLines w:val="0"/>
        <w:pageBreakBefore w:val="0"/>
        <w:widowControl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720" w:firstLine="0"/>
        <w:textAlignment w:val="auto"/>
        <w:rPr>
          <w:rFonts w:hint="default" w:ascii="Arial" w:hAnsi="Arial" w:eastAsia="Courier New" w:cs="Arial"/>
          <w:color w:val="CCCCCC"/>
          <w:sz w:val="22"/>
          <w:szCs w:val="22"/>
        </w:rPr>
      </w:pPr>
    </w:p>
    <w:p w14:paraId="000000B9">
      <w:pPr>
        <w:keepNext w:val="0"/>
        <w:keepLines w:val="0"/>
        <w:pageBreakBefore w:val="0"/>
        <w:widowControl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720" w:firstLine="0"/>
        <w:textAlignment w:val="auto"/>
        <w:rPr>
          <w:rFonts w:hint="default" w:ascii="Arial" w:hAnsi="Arial" w:eastAsia="Courier New" w:cs="Arial"/>
          <w:color w:val="CCCCCC"/>
          <w:sz w:val="22"/>
          <w:szCs w:val="22"/>
        </w:rPr>
      </w:pP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    </w:t>
      </w:r>
      <w:r>
        <w:rPr>
          <w:rFonts w:hint="default" w:ascii="Arial" w:hAnsi="Arial" w:eastAsia="Courier New" w:cs="Arial"/>
          <w:color w:val="DCDCAA"/>
          <w:sz w:val="22"/>
          <w:szCs w:val="22"/>
          <w:rtl w:val="0"/>
        </w:rPr>
        <w:t>print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>(</w:t>
      </w:r>
      <w:r>
        <w:rPr>
          <w:rFonts w:hint="default" w:ascii="Arial" w:hAnsi="Arial" w:eastAsia="Courier New" w:cs="Arial"/>
          <w:color w:val="CE9178"/>
          <w:sz w:val="22"/>
          <w:szCs w:val="22"/>
          <w:rtl w:val="0"/>
        </w:rPr>
        <w:t>"Welcome to the Random Story Generator!"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>)</w:t>
      </w:r>
    </w:p>
    <w:p w14:paraId="000000BA">
      <w:pPr>
        <w:keepNext w:val="0"/>
        <w:keepLines w:val="0"/>
        <w:pageBreakBefore w:val="0"/>
        <w:widowControl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720" w:firstLine="0"/>
        <w:textAlignment w:val="auto"/>
        <w:rPr>
          <w:rFonts w:hint="default" w:ascii="Arial" w:hAnsi="Arial" w:eastAsia="Courier New" w:cs="Arial"/>
          <w:color w:val="CCCCCC"/>
          <w:sz w:val="22"/>
          <w:szCs w:val="22"/>
        </w:rPr>
      </w:pP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    </w:t>
      </w:r>
      <w:r>
        <w:rPr>
          <w:rFonts w:hint="default" w:ascii="Arial" w:hAnsi="Arial" w:eastAsia="Courier New" w:cs="Arial"/>
          <w:color w:val="9CDCFE"/>
          <w:sz w:val="22"/>
          <w:szCs w:val="22"/>
          <w:rtl w:val="0"/>
        </w:rPr>
        <w:t>name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 </w:t>
      </w:r>
      <w:r>
        <w:rPr>
          <w:rFonts w:hint="default" w:ascii="Arial" w:hAnsi="Arial" w:eastAsia="Courier New" w:cs="Arial"/>
          <w:color w:val="D4D4D4"/>
          <w:sz w:val="22"/>
          <w:szCs w:val="22"/>
          <w:rtl w:val="0"/>
        </w:rPr>
        <w:t>=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 </w:t>
      </w:r>
      <w:r>
        <w:rPr>
          <w:rFonts w:hint="default" w:ascii="Arial" w:hAnsi="Arial" w:eastAsia="Courier New" w:cs="Arial"/>
          <w:color w:val="DCDCAA"/>
          <w:sz w:val="22"/>
          <w:szCs w:val="22"/>
          <w:rtl w:val="0"/>
        </w:rPr>
        <w:t>input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>(</w:t>
      </w:r>
      <w:r>
        <w:rPr>
          <w:rFonts w:hint="default" w:ascii="Arial" w:hAnsi="Arial" w:eastAsia="Courier New" w:cs="Arial"/>
          <w:color w:val="CE9178"/>
          <w:sz w:val="22"/>
          <w:szCs w:val="22"/>
          <w:rtl w:val="0"/>
        </w:rPr>
        <w:t>"What is your name? "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>).</w:t>
      </w:r>
      <w:r>
        <w:rPr>
          <w:rFonts w:hint="default" w:ascii="Arial" w:hAnsi="Arial" w:eastAsia="Courier New" w:cs="Arial"/>
          <w:color w:val="DCDCAA"/>
          <w:sz w:val="22"/>
          <w:szCs w:val="22"/>
          <w:rtl w:val="0"/>
        </w:rPr>
        <w:t>strip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>()</w:t>
      </w:r>
    </w:p>
    <w:p w14:paraId="000000BB">
      <w:pPr>
        <w:keepNext w:val="0"/>
        <w:keepLines w:val="0"/>
        <w:pageBreakBefore w:val="0"/>
        <w:widowControl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720" w:firstLine="0"/>
        <w:textAlignment w:val="auto"/>
        <w:rPr>
          <w:rFonts w:hint="default" w:ascii="Arial" w:hAnsi="Arial" w:eastAsia="Courier New" w:cs="Arial"/>
          <w:color w:val="CCCCCC"/>
          <w:sz w:val="22"/>
          <w:szCs w:val="22"/>
        </w:rPr>
      </w:pPr>
    </w:p>
    <w:p w14:paraId="000000BC">
      <w:pPr>
        <w:keepNext w:val="0"/>
        <w:keepLines w:val="0"/>
        <w:pageBreakBefore w:val="0"/>
        <w:widowControl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720" w:firstLine="0"/>
        <w:textAlignment w:val="auto"/>
        <w:rPr>
          <w:rFonts w:hint="default" w:ascii="Arial" w:hAnsi="Arial" w:eastAsia="Courier New" w:cs="Arial"/>
          <w:color w:val="CCCCCC"/>
          <w:sz w:val="22"/>
          <w:szCs w:val="22"/>
        </w:rPr>
      </w:pP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    </w:t>
      </w:r>
      <w:r>
        <w:rPr>
          <w:rFonts w:hint="default" w:ascii="Arial" w:hAnsi="Arial" w:eastAsia="Courier New" w:cs="Arial"/>
          <w:color w:val="C586C0"/>
          <w:sz w:val="22"/>
          <w:szCs w:val="22"/>
          <w:rtl w:val="0"/>
        </w:rPr>
        <w:t>while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 </w:t>
      </w:r>
      <w:r>
        <w:rPr>
          <w:rFonts w:hint="default" w:ascii="Arial" w:hAnsi="Arial" w:eastAsia="Courier New" w:cs="Arial"/>
          <w:color w:val="569CD6"/>
          <w:sz w:val="22"/>
          <w:szCs w:val="22"/>
          <w:rtl w:val="0"/>
        </w:rPr>
        <w:t>True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>:</w:t>
      </w:r>
    </w:p>
    <w:p w14:paraId="000000BD">
      <w:pPr>
        <w:keepNext w:val="0"/>
        <w:keepLines w:val="0"/>
        <w:pageBreakBefore w:val="0"/>
        <w:widowControl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720" w:firstLine="0"/>
        <w:textAlignment w:val="auto"/>
        <w:rPr>
          <w:rFonts w:hint="default" w:ascii="Arial" w:hAnsi="Arial" w:eastAsia="Courier New" w:cs="Arial"/>
          <w:color w:val="6A9955"/>
          <w:sz w:val="22"/>
          <w:szCs w:val="22"/>
        </w:rPr>
      </w:pP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        </w:t>
      </w:r>
      <w:r>
        <w:rPr>
          <w:rFonts w:hint="default" w:ascii="Arial" w:hAnsi="Arial" w:eastAsia="Courier New" w:cs="Arial"/>
          <w:color w:val="6A9955"/>
          <w:sz w:val="22"/>
          <w:szCs w:val="22"/>
          <w:rtl w:val="0"/>
        </w:rPr>
        <w:t># Ask user for their theme choice</w:t>
      </w:r>
    </w:p>
    <w:p w14:paraId="000000BE">
      <w:pPr>
        <w:keepNext w:val="0"/>
        <w:keepLines w:val="0"/>
        <w:pageBreakBefore w:val="0"/>
        <w:widowControl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720" w:firstLine="0"/>
        <w:textAlignment w:val="auto"/>
        <w:rPr>
          <w:rFonts w:hint="default" w:ascii="Arial" w:hAnsi="Arial" w:eastAsia="Courier New" w:cs="Arial"/>
          <w:color w:val="CCCCCC"/>
          <w:sz w:val="22"/>
          <w:szCs w:val="22"/>
        </w:rPr>
      </w:pP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        </w:t>
      </w:r>
      <w:r>
        <w:rPr>
          <w:rFonts w:hint="default" w:ascii="Arial" w:hAnsi="Arial" w:eastAsia="Courier New" w:cs="Arial"/>
          <w:color w:val="DCDCAA"/>
          <w:sz w:val="22"/>
          <w:szCs w:val="22"/>
          <w:rtl w:val="0"/>
        </w:rPr>
        <w:t>print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>(</w:t>
      </w:r>
      <w:r>
        <w:rPr>
          <w:rFonts w:hint="default" w:ascii="Arial" w:hAnsi="Arial" w:eastAsia="Courier New" w:cs="Arial"/>
          <w:color w:val="CE9178"/>
          <w:sz w:val="22"/>
          <w:szCs w:val="22"/>
          <w:rtl w:val="0"/>
        </w:rPr>
        <w:t>"</w:t>
      </w:r>
      <w:r>
        <w:rPr>
          <w:rFonts w:hint="default" w:ascii="Arial" w:hAnsi="Arial" w:eastAsia="Courier New" w:cs="Arial"/>
          <w:color w:val="D7BA7D"/>
          <w:sz w:val="22"/>
          <w:szCs w:val="22"/>
          <w:rtl w:val="0"/>
        </w:rPr>
        <w:t>\n</w:t>
      </w:r>
      <w:r>
        <w:rPr>
          <w:rFonts w:hint="default" w:ascii="Arial" w:hAnsi="Arial" w:eastAsia="Courier New" w:cs="Arial"/>
          <w:color w:val="CE9178"/>
          <w:sz w:val="22"/>
          <w:szCs w:val="22"/>
          <w:rtl w:val="0"/>
        </w:rPr>
        <w:t>Choose a theme: Adventure, Comedy, Mystery, or Random"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>)</w:t>
      </w:r>
    </w:p>
    <w:p w14:paraId="000000BF">
      <w:pPr>
        <w:keepNext w:val="0"/>
        <w:keepLines w:val="0"/>
        <w:pageBreakBefore w:val="0"/>
        <w:widowControl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720" w:firstLine="0"/>
        <w:textAlignment w:val="auto"/>
        <w:rPr>
          <w:rFonts w:hint="default" w:ascii="Arial" w:hAnsi="Arial" w:eastAsia="Courier New" w:cs="Arial"/>
          <w:color w:val="CCCCCC"/>
          <w:sz w:val="22"/>
          <w:szCs w:val="22"/>
        </w:rPr>
      </w:pP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        </w:t>
      </w:r>
      <w:r>
        <w:rPr>
          <w:rFonts w:hint="default" w:ascii="Arial" w:hAnsi="Arial" w:eastAsia="Courier New" w:cs="Arial"/>
          <w:color w:val="9CDCFE"/>
          <w:sz w:val="22"/>
          <w:szCs w:val="22"/>
          <w:rtl w:val="0"/>
        </w:rPr>
        <w:t>user_choice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 </w:t>
      </w:r>
      <w:r>
        <w:rPr>
          <w:rFonts w:hint="default" w:ascii="Arial" w:hAnsi="Arial" w:eastAsia="Courier New" w:cs="Arial"/>
          <w:color w:val="D4D4D4"/>
          <w:sz w:val="22"/>
          <w:szCs w:val="22"/>
          <w:rtl w:val="0"/>
        </w:rPr>
        <w:t>=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 </w:t>
      </w:r>
      <w:r>
        <w:rPr>
          <w:rFonts w:hint="default" w:ascii="Arial" w:hAnsi="Arial" w:eastAsia="Courier New" w:cs="Arial"/>
          <w:color w:val="DCDCAA"/>
          <w:sz w:val="22"/>
          <w:szCs w:val="22"/>
          <w:rtl w:val="0"/>
        </w:rPr>
        <w:t>input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>(</w:t>
      </w:r>
      <w:r>
        <w:rPr>
          <w:rFonts w:hint="default" w:ascii="Arial" w:hAnsi="Arial" w:eastAsia="Courier New" w:cs="Arial"/>
          <w:color w:val="CE9178"/>
          <w:sz w:val="22"/>
          <w:szCs w:val="22"/>
          <w:rtl w:val="0"/>
        </w:rPr>
        <w:t>"Enter your choice: "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>).</w:t>
      </w:r>
      <w:r>
        <w:rPr>
          <w:rFonts w:hint="default" w:ascii="Arial" w:hAnsi="Arial" w:eastAsia="Courier New" w:cs="Arial"/>
          <w:color w:val="DCDCAA"/>
          <w:sz w:val="22"/>
          <w:szCs w:val="22"/>
          <w:rtl w:val="0"/>
        </w:rPr>
        <w:t>strip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>().</w:t>
      </w:r>
      <w:r>
        <w:rPr>
          <w:rFonts w:hint="default" w:ascii="Arial" w:hAnsi="Arial" w:eastAsia="Courier New" w:cs="Arial"/>
          <w:color w:val="DCDCAA"/>
          <w:sz w:val="22"/>
          <w:szCs w:val="22"/>
          <w:rtl w:val="0"/>
        </w:rPr>
        <w:t>capitalize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>()</w:t>
      </w:r>
    </w:p>
    <w:p w14:paraId="000000C0">
      <w:pPr>
        <w:keepNext w:val="0"/>
        <w:keepLines w:val="0"/>
        <w:pageBreakBefore w:val="0"/>
        <w:widowControl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720" w:firstLine="0"/>
        <w:textAlignment w:val="auto"/>
        <w:rPr>
          <w:rFonts w:hint="default" w:ascii="Arial" w:hAnsi="Arial" w:eastAsia="Courier New" w:cs="Arial"/>
          <w:color w:val="CCCCCC"/>
          <w:sz w:val="22"/>
          <w:szCs w:val="22"/>
        </w:rPr>
      </w:pPr>
    </w:p>
    <w:p w14:paraId="000000C1">
      <w:pPr>
        <w:keepNext w:val="0"/>
        <w:keepLines w:val="0"/>
        <w:pageBreakBefore w:val="0"/>
        <w:widowControl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720" w:firstLine="0"/>
        <w:textAlignment w:val="auto"/>
        <w:rPr>
          <w:rFonts w:hint="default" w:ascii="Arial" w:hAnsi="Arial" w:eastAsia="Courier New" w:cs="Arial"/>
          <w:color w:val="6A9955"/>
          <w:sz w:val="22"/>
          <w:szCs w:val="22"/>
        </w:rPr>
      </w:pP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        </w:t>
      </w:r>
      <w:r>
        <w:rPr>
          <w:rFonts w:hint="default" w:ascii="Arial" w:hAnsi="Arial" w:eastAsia="Courier New" w:cs="Arial"/>
          <w:color w:val="6A9955"/>
          <w:sz w:val="22"/>
          <w:szCs w:val="22"/>
          <w:rtl w:val="0"/>
        </w:rPr>
        <w:t># Select theme</w:t>
      </w:r>
    </w:p>
    <w:p w14:paraId="000000C2">
      <w:pPr>
        <w:keepNext w:val="0"/>
        <w:keepLines w:val="0"/>
        <w:pageBreakBefore w:val="0"/>
        <w:widowControl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720" w:firstLine="0"/>
        <w:textAlignment w:val="auto"/>
        <w:rPr>
          <w:rFonts w:hint="default" w:ascii="Arial" w:hAnsi="Arial" w:eastAsia="Courier New" w:cs="Arial"/>
          <w:color w:val="CCCCCC"/>
          <w:sz w:val="22"/>
          <w:szCs w:val="22"/>
        </w:rPr>
      </w:pP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        </w:t>
      </w:r>
      <w:r>
        <w:rPr>
          <w:rFonts w:hint="default" w:ascii="Arial" w:hAnsi="Arial" w:eastAsia="Courier New" w:cs="Arial"/>
          <w:color w:val="C586C0"/>
          <w:sz w:val="22"/>
          <w:szCs w:val="22"/>
          <w:rtl w:val="0"/>
        </w:rPr>
        <w:t>if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 </w:t>
      </w:r>
      <w:r>
        <w:rPr>
          <w:rFonts w:hint="default" w:ascii="Arial" w:hAnsi="Arial" w:eastAsia="Courier New" w:cs="Arial"/>
          <w:color w:val="9CDCFE"/>
          <w:sz w:val="22"/>
          <w:szCs w:val="22"/>
          <w:rtl w:val="0"/>
        </w:rPr>
        <w:t>user_choice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 </w:t>
      </w:r>
      <w:r>
        <w:rPr>
          <w:rFonts w:hint="default" w:ascii="Arial" w:hAnsi="Arial" w:eastAsia="Courier New" w:cs="Arial"/>
          <w:color w:val="569CD6"/>
          <w:sz w:val="22"/>
          <w:szCs w:val="22"/>
          <w:rtl w:val="0"/>
        </w:rPr>
        <w:t>in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 </w:t>
      </w:r>
      <w:r>
        <w:rPr>
          <w:rFonts w:hint="default" w:ascii="Arial" w:hAnsi="Arial" w:eastAsia="Courier New" w:cs="Arial"/>
          <w:color w:val="9CDCFE"/>
          <w:sz w:val="22"/>
          <w:szCs w:val="22"/>
          <w:rtl w:val="0"/>
        </w:rPr>
        <w:t>themes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>:</w:t>
      </w:r>
    </w:p>
    <w:p w14:paraId="000000C3">
      <w:pPr>
        <w:keepNext w:val="0"/>
        <w:keepLines w:val="0"/>
        <w:pageBreakBefore w:val="0"/>
        <w:widowControl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720" w:firstLine="0"/>
        <w:textAlignment w:val="auto"/>
        <w:rPr>
          <w:rFonts w:hint="default" w:ascii="Arial" w:hAnsi="Arial" w:eastAsia="Courier New" w:cs="Arial"/>
          <w:color w:val="CCCCCC"/>
          <w:sz w:val="22"/>
          <w:szCs w:val="22"/>
        </w:rPr>
      </w:pP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            </w:t>
      </w:r>
      <w:r>
        <w:rPr>
          <w:rFonts w:hint="default" w:ascii="Arial" w:hAnsi="Arial" w:eastAsia="Courier New" w:cs="Arial"/>
          <w:color w:val="9CDCFE"/>
          <w:sz w:val="22"/>
          <w:szCs w:val="22"/>
          <w:rtl w:val="0"/>
        </w:rPr>
        <w:t>chosen_theme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 </w:t>
      </w:r>
      <w:r>
        <w:rPr>
          <w:rFonts w:hint="default" w:ascii="Arial" w:hAnsi="Arial" w:eastAsia="Courier New" w:cs="Arial"/>
          <w:color w:val="D4D4D4"/>
          <w:sz w:val="22"/>
          <w:szCs w:val="22"/>
          <w:rtl w:val="0"/>
        </w:rPr>
        <w:t>=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 </w:t>
      </w:r>
      <w:r>
        <w:rPr>
          <w:rFonts w:hint="default" w:ascii="Arial" w:hAnsi="Arial" w:eastAsia="Courier New" w:cs="Arial"/>
          <w:color w:val="9CDCFE"/>
          <w:sz w:val="22"/>
          <w:szCs w:val="22"/>
          <w:rtl w:val="0"/>
        </w:rPr>
        <w:t>themes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>[</w:t>
      </w:r>
      <w:r>
        <w:rPr>
          <w:rFonts w:hint="default" w:ascii="Arial" w:hAnsi="Arial" w:eastAsia="Courier New" w:cs="Arial"/>
          <w:color w:val="9CDCFE"/>
          <w:sz w:val="22"/>
          <w:szCs w:val="22"/>
          <w:rtl w:val="0"/>
        </w:rPr>
        <w:t>user_choice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>]</w:t>
      </w:r>
    </w:p>
    <w:p w14:paraId="000000C4">
      <w:pPr>
        <w:keepNext w:val="0"/>
        <w:keepLines w:val="0"/>
        <w:pageBreakBefore w:val="0"/>
        <w:widowControl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720" w:firstLine="0"/>
        <w:textAlignment w:val="auto"/>
        <w:rPr>
          <w:rFonts w:hint="default" w:ascii="Arial" w:hAnsi="Arial" w:eastAsia="Courier New" w:cs="Arial"/>
          <w:color w:val="CCCCCC"/>
          <w:sz w:val="22"/>
          <w:szCs w:val="22"/>
        </w:rPr>
      </w:pP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        </w:t>
      </w:r>
      <w:r>
        <w:rPr>
          <w:rFonts w:hint="default" w:ascii="Arial" w:hAnsi="Arial" w:eastAsia="Courier New" w:cs="Arial"/>
          <w:color w:val="C586C0"/>
          <w:sz w:val="22"/>
          <w:szCs w:val="22"/>
          <w:rtl w:val="0"/>
        </w:rPr>
        <w:t>elif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 </w:t>
      </w:r>
      <w:r>
        <w:rPr>
          <w:rFonts w:hint="default" w:ascii="Arial" w:hAnsi="Arial" w:eastAsia="Courier New" w:cs="Arial"/>
          <w:color w:val="9CDCFE"/>
          <w:sz w:val="22"/>
          <w:szCs w:val="22"/>
          <w:rtl w:val="0"/>
        </w:rPr>
        <w:t>user_choice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 </w:t>
      </w:r>
      <w:r>
        <w:rPr>
          <w:rFonts w:hint="default" w:ascii="Arial" w:hAnsi="Arial" w:eastAsia="Courier New" w:cs="Arial"/>
          <w:color w:val="D4D4D4"/>
          <w:sz w:val="22"/>
          <w:szCs w:val="22"/>
          <w:rtl w:val="0"/>
        </w:rPr>
        <w:t>==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 </w:t>
      </w:r>
      <w:r>
        <w:rPr>
          <w:rFonts w:hint="default" w:ascii="Arial" w:hAnsi="Arial" w:eastAsia="Courier New" w:cs="Arial"/>
          <w:color w:val="CE9178"/>
          <w:sz w:val="22"/>
          <w:szCs w:val="22"/>
          <w:rtl w:val="0"/>
        </w:rPr>
        <w:t>"Random"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>:</w:t>
      </w:r>
    </w:p>
    <w:p w14:paraId="000000C5">
      <w:pPr>
        <w:keepNext w:val="0"/>
        <w:keepLines w:val="0"/>
        <w:pageBreakBefore w:val="0"/>
        <w:widowControl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720" w:firstLine="0"/>
        <w:textAlignment w:val="auto"/>
        <w:rPr>
          <w:rFonts w:hint="default" w:ascii="Arial" w:hAnsi="Arial" w:eastAsia="Courier New" w:cs="Arial"/>
          <w:color w:val="CCCCCC"/>
          <w:sz w:val="22"/>
          <w:szCs w:val="22"/>
        </w:rPr>
      </w:pP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            </w:t>
      </w:r>
      <w:r>
        <w:rPr>
          <w:rFonts w:hint="default" w:ascii="Arial" w:hAnsi="Arial" w:eastAsia="Courier New" w:cs="Arial"/>
          <w:color w:val="9CDCFE"/>
          <w:sz w:val="22"/>
          <w:szCs w:val="22"/>
          <w:rtl w:val="0"/>
        </w:rPr>
        <w:t>chosen_theme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 </w:t>
      </w:r>
      <w:r>
        <w:rPr>
          <w:rFonts w:hint="default" w:ascii="Arial" w:hAnsi="Arial" w:eastAsia="Courier New" w:cs="Arial"/>
          <w:color w:val="D4D4D4"/>
          <w:sz w:val="22"/>
          <w:szCs w:val="22"/>
          <w:rtl w:val="0"/>
        </w:rPr>
        <w:t>=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 </w:t>
      </w:r>
      <w:r>
        <w:rPr>
          <w:rFonts w:hint="default" w:ascii="Arial" w:hAnsi="Arial" w:eastAsia="Courier New" w:cs="Arial"/>
          <w:color w:val="4EC9B0"/>
          <w:sz w:val="22"/>
          <w:szCs w:val="22"/>
          <w:rtl w:val="0"/>
        </w:rPr>
        <w:t>random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>.</w:t>
      </w:r>
      <w:r>
        <w:rPr>
          <w:rFonts w:hint="default" w:ascii="Arial" w:hAnsi="Arial" w:eastAsia="Courier New" w:cs="Arial"/>
          <w:color w:val="9CDCFE"/>
          <w:sz w:val="22"/>
          <w:szCs w:val="22"/>
          <w:rtl w:val="0"/>
        </w:rPr>
        <w:t>choice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>(</w:t>
      </w:r>
      <w:r>
        <w:rPr>
          <w:rFonts w:hint="default" w:ascii="Arial" w:hAnsi="Arial" w:eastAsia="Courier New" w:cs="Arial"/>
          <w:color w:val="4EC9B0"/>
          <w:sz w:val="22"/>
          <w:szCs w:val="22"/>
          <w:rtl w:val="0"/>
        </w:rPr>
        <w:t>list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>(</w:t>
      </w:r>
      <w:r>
        <w:rPr>
          <w:rFonts w:hint="default" w:ascii="Arial" w:hAnsi="Arial" w:eastAsia="Courier New" w:cs="Arial"/>
          <w:color w:val="9CDCFE"/>
          <w:sz w:val="22"/>
          <w:szCs w:val="22"/>
          <w:rtl w:val="0"/>
        </w:rPr>
        <w:t>themes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>.</w:t>
      </w:r>
      <w:r>
        <w:rPr>
          <w:rFonts w:hint="default" w:ascii="Arial" w:hAnsi="Arial" w:eastAsia="Courier New" w:cs="Arial"/>
          <w:color w:val="DCDCAA"/>
          <w:sz w:val="22"/>
          <w:szCs w:val="22"/>
          <w:rtl w:val="0"/>
        </w:rPr>
        <w:t>values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>()))</w:t>
      </w:r>
    </w:p>
    <w:p w14:paraId="000000C6">
      <w:pPr>
        <w:keepNext w:val="0"/>
        <w:keepLines w:val="0"/>
        <w:pageBreakBefore w:val="0"/>
        <w:widowControl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720" w:firstLine="0"/>
        <w:textAlignment w:val="auto"/>
        <w:rPr>
          <w:rFonts w:hint="default" w:ascii="Arial" w:hAnsi="Arial" w:eastAsia="Courier New" w:cs="Arial"/>
          <w:color w:val="CCCCCC"/>
          <w:sz w:val="22"/>
          <w:szCs w:val="22"/>
        </w:rPr>
      </w:pP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        </w:t>
      </w:r>
      <w:r>
        <w:rPr>
          <w:rFonts w:hint="default" w:ascii="Arial" w:hAnsi="Arial" w:eastAsia="Courier New" w:cs="Arial"/>
          <w:color w:val="C586C0"/>
          <w:sz w:val="22"/>
          <w:szCs w:val="22"/>
          <w:rtl w:val="0"/>
        </w:rPr>
        <w:t>else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>:</w:t>
      </w:r>
    </w:p>
    <w:p w14:paraId="000000C7">
      <w:pPr>
        <w:keepNext w:val="0"/>
        <w:keepLines w:val="0"/>
        <w:pageBreakBefore w:val="0"/>
        <w:widowControl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720" w:firstLine="0"/>
        <w:textAlignment w:val="auto"/>
        <w:rPr>
          <w:rFonts w:hint="default" w:ascii="Arial" w:hAnsi="Arial" w:eastAsia="Courier New" w:cs="Arial"/>
          <w:color w:val="CCCCCC"/>
          <w:sz w:val="22"/>
          <w:szCs w:val="22"/>
        </w:rPr>
      </w:pP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            </w:t>
      </w:r>
      <w:r>
        <w:rPr>
          <w:rFonts w:hint="default" w:ascii="Arial" w:hAnsi="Arial" w:eastAsia="Courier New" w:cs="Arial"/>
          <w:color w:val="DCDCAA"/>
          <w:sz w:val="22"/>
          <w:szCs w:val="22"/>
          <w:rtl w:val="0"/>
        </w:rPr>
        <w:t>print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>(</w:t>
      </w:r>
      <w:r>
        <w:rPr>
          <w:rFonts w:hint="default" w:ascii="Arial" w:hAnsi="Arial" w:eastAsia="Courier New" w:cs="Arial"/>
          <w:color w:val="CE9178"/>
          <w:sz w:val="22"/>
          <w:szCs w:val="22"/>
          <w:rtl w:val="0"/>
        </w:rPr>
        <w:t>"Invalid choice. Please choose Adventure, Comedy, Mystery, or Random."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>)</w:t>
      </w:r>
    </w:p>
    <w:p w14:paraId="000000C8">
      <w:pPr>
        <w:keepNext w:val="0"/>
        <w:keepLines w:val="0"/>
        <w:pageBreakBefore w:val="0"/>
        <w:widowControl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720" w:firstLine="0"/>
        <w:textAlignment w:val="auto"/>
        <w:rPr>
          <w:rFonts w:hint="default" w:ascii="Arial" w:hAnsi="Arial" w:eastAsia="Courier New" w:cs="Arial"/>
          <w:color w:val="C586C0"/>
          <w:sz w:val="22"/>
          <w:szCs w:val="22"/>
        </w:rPr>
      </w:pP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            </w:t>
      </w:r>
      <w:r>
        <w:rPr>
          <w:rFonts w:hint="default" w:ascii="Arial" w:hAnsi="Arial" w:eastAsia="Courier New" w:cs="Arial"/>
          <w:color w:val="C586C0"/>
          <w:sz w:val="22"/>
          <w:szCs w:val="22"/>
          <w:rtl w:val="0"/>
        </w:rPr>
        <w:t>continue</w:t>
      </w:r>
    </w:p>
    <w:p w14:paraId="000000C9">
      <w:pPr>
        <w:keepNext w:val="0"/>
        <w:keepLines w:val="0"/>
        <w:pageBreakBefore w:val="0"/>
        <w:widowControl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720" w:firstLine="0"/>
        <w:textAlignment w:val="auto"/>
        <w:rPr>
          <w:rFonts w:hint="default" w:ascii="Arial" w:hAnsi="Arial" w:eastAsia="Courier New" w:cs="Arial"/>
          <w:color w:val="CCCCCC"/>
          <w:sz w:val="22"/>
          <w:szCs w:val="22"/>
        </w:rPr>
      </w:pPr>
    </w:p>
    <w:p w14:paraId="000000CA">
      <w:pPr>
        <w:keepNext w:val="0"/>
        <w:keepLines w:val="0"/>
        <w:pageBreakBefore w:val="0"/>
        <w:widowControl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720" w:firstLine="0"/>
        <w:textAlignment w:val="auto"/>
        <w:rPr>
          <w:rFonts w:hint="default" w:ascii="Arial" w:hAnsi="Arial" w:eastAsia="Courier New" w:cs="Arial"/>
          <w:color w:val="6A9955"/>
          <w:sz w:val="22"/>
          <w:szCs w:val="22"/>
        </w:rPr>
      </w:pP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        </w:t>
      </w:r>
      <w:r>
        <w:rPr>
          <w:rFonts w:hint="default" w:ascii="Arial" w:hAnsi="Arial" w:eastAsia="Courier New" w:cs="Arial"/>
          <w:color w:val="6A9955"/>
          <w:sz w:val="22"/>
          <w:szCs w:val="22"/>
          <w:rtl w:val="0"/>
        </w:rPr>
        <w:t># Generate random story elements</w:t>
      </w:r>
    </w:p>
    <w:p w14:paraId="000000CB">
      <w:pPr>
        <w:keepNext w:val="0"/>
        <w:keepLines w:val="0"/>
        <w:pageBreakBefore w:val="0"/>
        <w:widowControl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720" w:firstLine="0"/>
        <w:textAlignment w:val="auto"/>
        <w:rPr>
          <w:rFonts w:hint="default" w:ascii="Arial" w:hAnsi="Arial" w:eastAsia="Courier New" w:cs="Arial"/>
          <w:color w:val="CCCCCC"/>
          <w:sz w:val="22"/>
          <w:szCs w:val="22"/>
        </w:rPr>
      </w:pP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        </w:t>
      </w:r>
      <w:r>
        <w:rPr>
          <w:rFonts w:hint="default" w:ascii="Arial" w:hAnsi="Arial" w:eastAsia="Courier New" w:cs="Arial"/>
          <w:color w:val="9CDCFE"/>
          <w:sz w:val="22"/>
          <w:szCs w:val="22"/>
          <w:rtl w:val="0"/>
        </w:rPr>
        <w:t>character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 </w:t>
      </w:r>
      <w:r>
        <w:rPr>
          <w:rFonts w:hint="default" w:ascii="Arial" w:hAnsi="Arial" w:eastAsia="Courier New" w:cs="Arial"/>
          <w:color w:val="D4D4D4"/>
          <w:sz w:val="22"/>
          <w:szCs w:val="22"/>
          <w:rtl w:val="0"/>
        </w:rPr>
        <w:t>=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 </w:t>
      </w:r>
      <w:r>
        <w:rPr>
          <w:rFonts w:hint="default" w:ascii="Arial" w:hAnsi="Arial" w:eastAsia="Courier New" w:cs="Arial"/>
          <w:color w:val="4EC9B0"/>
          <w:sz w:val="22"/>
          <w:szCs w:val="22"/>
          <w:rtl w:val="0"/>
        </w:rPr>
        <w:t>random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>.</w:t>
      </w:r>
      <w:r>
        <w:rPr>
          <w:rFonts w:hint="default" w:ascii="Arial" w:hAnsi="Arial" w:eastAsia="Courier New" w:cs="Arial"/>
          <w:color w:val="9CDCFE"/>
          <w:sz w:val="22"/>
          <w:szCs w:val="22"/>
          <w:rtl w:val="0"/>
        </w:rPr>
        <w:t>choice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>(</w:t>
      </w:r>
      <w:r>
        <w:rPr>
          <w:rFonts w:hint="default" w:ascii="Arial" w:hAnsi="Arial" w:eastAsia="Courier New" w:cs="Arial"/>
          <w:color w:val="9CDCFE"/>
          <w:sz w:val="22"/>
          <w:szCs w:val="22"/>
          <w:rtl w:val="0"/>
        </w:rPr>
        <w:t>chosen_theme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>[</w:t>
      </w:r>
      <w:r>
        <w:rPr>
          <w:rFonts w:hint="default" w:ascii="Arial" w:hAnsi="Arial" w:eastAsia="Courier New" w:cs="Arial"/>
          <w:color w:val="CE9178"/>
          <w:sz w:val="22"/>
          <w:szCs w:val="22"/>
          <w:rtl w:val="0"/>
        </w:rPr>
        <w:t>"Characters"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>])</w:t>
      </w:r>
    </w:p>
    <w:p w14:paraId="000000CC">
      <w:pPr>
        <w:keepNext w:val="0"/>
        <w:keepLines w:val="0"/>
        <w:pageBreakBefore w:val="0"/>
        <w:widowControl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720" w:firstLine="0"/>
        <w:textAlignment w:val="auto"/>
        <w:rPr>
          <w:rFonts w:hint="default" w:ascii="Arial" w:hAnsi="Arial" w:eastAsia="Courier New" w:cs="Arial"/>
          <w:color w:val="CCCCCC"/>
          <w:sz w:val="22"/>
          <w:szCs w:val="22"/>
        </w:rPr>
      </w:pP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        </w:t>
      </w:r>
      <w:r>
        <w:rPr>
          <w:rFonts w:hint="default" w:ascii="Arial" w:hAnsi="Arial" w:eastAsia="Courier New" w:cs="Arial"/>
          <w:color w:val="9CDCFE"/>
          <w:sz w:val="22"/>
          <w:szCs w:val="22"/>
          <w:rtl w:val="0"/>
        </w:rPr>
        <w:t>setting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 </w:t>
      </w:r>
      <w:r>
        <w:rPr>
          <w:rFonts w:hint="default" w:ascii="Arial" w:hAnsi="Arial" w:eastAsia="Courier New" w:cs="Arial"/>
          <w:color w:val="D4D4D4"/>
          <w:sz w:val="22"/>
          <w:szCs w:val="22"/>
          <w:rtl w:val="0"/>
        </w:rPr>
        <w:t>=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 </w:t>
      </w:r>
      <w:r>
        <w:rPr>
          <w:rFonts w:hint="default" w:ascii="Arial" w:hAnsi="Arial" w:eastAsia="Courier New" w:cs="Arial"/>
          <w:color w:val="4EC9B0"/>
          <w:sz w:val="22"/>
          <w:szCs w:val="22"/>
          <w:rtl w:val="0"/>
        </w:rPr>
        <w:t>random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>.</w:t>
      </w:r>
      <w:r>
        <w:rPr>
          <w:rFonts w:hint="default" w:ascii="Arial" w:hAnsi="Arial" w:eastAsia="Courier New" w:cs="Arial"/>
          <w:color w:val="9CDCFE"/>
          <w:sz w:val="22"/>
          <w:szCs w:val="22"/>
          <w:rtl w:val="0"/>
        </w:rPr>
        <w:t>choice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>(</w:t>
      </w:r>
      <w:r>
        <w:rPr>
          <w:rFonts w:hint="default" w:ascii="Arial" w:hAnsi="Arial" w:eastAsia="Courier New" w:cs="Arial"/>
          <w:color w:val="9CDCFE"/>
          <w:sz w:val="22"/>
          <w:szCs w:val="22"/>
          <w:rtl w:val="0"/>
        </w:rPr>
        <w:t>chosen_theme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>[</w:t>
      </w:r>
      <w:r>
        <w:rPr>
          <w:rFonts w:hint="default" w:ascii="Arial" w:hAnsi="Arial" w:eastAsia="Courier New" w:cs="Arial"/>
          <w:color w:val="CE9178"/>
          <w:sz w:val="22"/>
          <w:szCs w:val="22"/>
          <w:rtl w:val="0"/>
        </w:rPr>
        <w:t>"Settings"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>])</w:t>
      </w:r>
    </w:p>
    <w:p w14:paraId="000000CD">
      <w:pPr>
        <w:keepNext w:val="0"/>
        <w:keepLines w:val="0"/>
        <w:pageBreakBefore w:val="0"/>
        <w:widowControl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720" w:firstLine="0"/>
        <w:textAlignment w:val="auto"/>
        <w:rPr>
          <w:rFonts w:hint="default" w:ascii="Arial" w:hAnsi="Arial" w:eastAsia="Courier New" w:cs="Arial"/>
          <w:color w:val="CCCCCC"/>
          <w:sz w:val="22"/>
          <w:szCs w:val="22"/>
        </w:rPr>
      </w:pP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        </w:t>
      </w:r>
      <w:r>
        <w:rPr>
          <w:rFonts w:hint="default" w:ascii="Arial" w:hAnsi="Arial" w:eastAsia="Courier New" w:cs="Arial"/>
          <w:color w:val="9CDCFE"/>
          <w:sz w:val="22"/>
          <w:szCs w:val="22"/>
          <w:rtl w:val="0"/>
        </w:rPr>
        <w:t>conflict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 </w:t>
      </w:r>
      <w:r>
        <w:rPr>
          <w:rFonts w:hint="default" w:ascii="Arial" w:hAnsi="Arial" w:eastAsia="Courier New" w:cs="Arial"/>
          <w:color w:val="D4D4D4"/>
          <w:sz w:val="22"/>
          <w:szCs w:val="22"/>
          <w:rtl w:val="0"/>
        </w:rPr>
        <w:t>=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 </w:t>
      </w:r>
      <w:r>
        <w:rPr>
          <w:rFonts w:hint="default" w:ascii="Arial" w:hAnsi="Arial" w:eastAsia="Courier New" w:cs="Arial"/>
          <w:color w:val="4EC9B0"/>
          <w:sz w:val="22"/>
          <w:szCs w:val="22"/>
          <w:rtl w:val="0"/>
        </w:rPr>
        <w:t>random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>.</w:t>
      </w:r>
      <w:r>
        <w:rPr>
          <w:rFonts w:hint="default" w:ascii="Arial" w:hAnsi="Arial" w:eastAsia="Courier New" w:cs="Arial"/>
          <w:color w:val="9CDCFE"/>
          <w:sz w:val="22"/>
          <w:szCs w:val="22"/>
          <w:rtl w:val="0"/>
        </w:rPr>
        <w:t>choice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>(</w:t>
      </w:r>
      <w:r>
        <w:rPr>
          <w:rFonts w:hint="default" w:ascii="Arial" w:hAnsi="Arial" w:eastAsia="Courier New" w:cs="Arial"/>
          <w:color w:val="9CDCFE"/>
          <w:sz w:val="22"/>
          <w:szCs w:val="22"/>
          <w:rtl w:val="0"/>
        </w:rPr>
        <w:t>chosen_theme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>[</w:t>
      </w:r>
      <w:r>
        <w:rPr>
          <w:rFonts w:hint="default" w:ascii="Arial" w:hAnsi="Arial" w:eastAsia="Courier New" w:cs="Arial"/>
          <w:color w:val="CE9178"/>
          <w:sz w:val="22"/>
          <w:szCs w:val="22"/>
          <w:rtl w:val="0"/>
        </w:rPr>
        <w:t>"Conflicts"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>])</w:t>
      </w:r>
    </w:p>
    <w:p w14:paraId="000000CE">
      <w:pPr>
        <w:keepNext w:val="0"/>
        <w:keepLines w:val="0"/>
        <w:pageBreakBefore w:val="0"/>
        <w:widowControl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720" w:firstLine="0"/>
        <w:textAlignment w:val="auto"/>
        <w:rPr>
          <w:rFonts w:hint="default" w:ascii="Arial" w:hAnsi="Arial" w:eastAsia="Courier New" w:cs="Arial"/>
          <w:color w:val="CCCCCC"/>
          <w:sz w:val="22"/>
          <w:szCs w:val="22"/>
        </w:rPr>
      </w:pP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        </w:t>
      </w:r>
      <w:r>
        <w:rPr>
          <w:rFonts w:hint="default" w:ascii="Arial" w:hAnsi="Arial" w:eastAsia="Courier New" w:cs="Arial"/>
          <w:color w:val="9CDCFE"/>
          <w:sz w:val="22"/>
          <w:szCs w:val="22"/>
          <w:rtl w:val="0"/>
        </w:rPr>
        <w:t>resolution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 </w:t>
      </w:r>
      <w:r>
        <w:rPr>
          <w:rFonts w:hint="default" w:ascii="Arial" w:hAnsi="Arial" w:eastAsia="Courier New" w:cs="Arial"/>
          <w:color w:val="D4D4D4"/>
          <w:sz w:val="22"/>
          <w:szCs w:val="22"/>
          <w:rtl w:val="0"/>
        </w:rPr>
        <w:t>=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 </w:t>
      </w:r>
      <w:r>
        <w:rPr>
          <w:rFonts w:hint="default" w:ascii="Arial" w:hAnsi="Arial" w:eastAsia="Courier New" w:cs="Arial"/>
          <w:color w:val="4EC9B0"/>
          <w:sz w:val="22"/>
          <w:szCs w:val="22"/>
          <w:rtl w:val="0"/>
        </w:rPr>
        <w:t>random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>.</w:t>
      </w:r>
      <w:r>
        <w:rPr>
          <w:rFonts w:hint="default" w:ascii="Arial" w:hAnsi="Arial" w:eastAsia="Courier New" w:cs="Arial"/>
          <w:color w:val="9CDCFE"/>
          <w:sz w:val="22"/>
          <w:szCs w:val="22"/>
          <w:rtl w:val="0"/>
        </w:rPr>
        <w:t>choice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>(</w:t>
      </w:r>
      <w:r>
        <w:rPr>
          <w:rFonts w:hint="default" w:ascii="Arial" w:hAnsi="Arial" w:eastAsia="Courier New" w:cs="Arial"/>
          <w:color w:val="9CDCFE"/>
          <w:sz w:val="22"/>
          <w:szCs w:val="22"/>
          <w:rtl w:val="0"/>
        </w:rPr>
        <w:t>chosen_theme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>[</w:t>
      </w:r>
      <w:r>
        <w:rPr>
          <w:rFonts w:hint="default" w:ascii="Arial" w:hAnsi="Arial" w:eastAsia="Courier New" w:cs="Arial"/>
          <w:color w:val="CE9178"/>
          <w:sz w:val="22"/>
          <w:szCs w:val="22"/>
          <w:rtl w:val="0"/>
        </w:rPr>
        <w:t>"Resolutions"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>])</w:t>
      </w:r>
    </w:p>
    <w:p w14:paraId="000000CF">
      <w:pPr>
        <w:keepNext w:val="0"/>
        <w:keepLines w:val="0"/>
        <w:pageBreakBefore w:val="0"/>
        <w:widowControl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720" w:firstLine="0"/>
        <w:textAlignment w:val="auto"/>
        <w:rPr>
          <w:rFonts w:hint="default" w:ascii="Arial" w:hAnsi="Arial" w:eastAsia="Courier New" w:cs="Arial"/>
          <w:color w:val="CCCCCC"/>
          <w:sz w:val="22"/>
          <w:szCs w:val="22"/>
        </w:rPr>
      </w:pPr>
    </w:p>
    <w:p w14:paraId="000000D0">
      <w:pPr>
        <w:keepNext w:val="0"/>
        <w:keepLines w:val="0"/>
        <w:pageBreakBefore w:val="0"/>
        <w:widowControl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720" w:firstLine="0"/>
        <w:textAlignment w:val="auto"/>
        <w:rPr>
          <w:rFonts w:hint="default" w:ascii="Arial" w:hAnsi="Arial" w:eastAsia="Courier New" w:cs="Arial"/>
          <w:color w:val="6A9955"/>
          <w:sz w:val="22"/>
          <w:szCs w:val="22"/>
        </w:rPr>
      </w:pP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        </w:t>
      </w:r>
      <w:r>
        <w:rPr>
          <w:rFonts w:hint="default" w:ascii="Arial" w:hAnsi="Arial" w:eastAsia="Courier New" w:cs="Arial"/>
          <w:color w:val="6A9955"/>
          <w:sz w:val="22"/>
          <w:szCs w:val="22"/>
          <w:rtl w:val="0"/>
        </w:rPr>
        <w:t># Assemble and display the story</w:t>
      </w:r>
    </w:p>
    <w:p w14:paraId="000000D1">
      <w:pPr>
        <w:keepNext w:val="0"/>
        <w:keepLines w:val="0"/>
        <w:pageBreakBefore w:val="0"/>
        <w:widowControl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720" w:firstLine="0"/>
        <w:textAlignment w:val="auto"/>
        <w:rPr>
          <w:rFonts w:hint="default" w:ascii="Arial" w:hAnsi="Arial" w:eastAsia="Courier New" w:cs="Arial"/>
          <w:color w:val="CE9178"/>
          <w:sz w:val="22"/>
          <w:szCs w:val="22"/>
        </w:rPr>
      </w:pP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        </w:t>
      </w:r>
      <w:r>
        <w:rPr>
          <w:rFonts w:hint="default" w:ascii="Arial" w:hAnsi="Arial" w:eastAsia="Courier New" w:cs="Arial"/>
          <w:color w:val="9CDCFE"/>
          <w:sz w:val="22"/>
          <w:szCs w:val="22"/>
          <w:rtl w:val="0"/>
        </w:rPr>
        <w:t>story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 </w:t>
      </w:r>
      <w:r>
        <w:rPr>
          <w:rFonts w:hint="default" w:ascii="Arial" w:hAnsi="Arial" w:eastAsia="Courier New" w:cs="Arial"/>
          <w:color w:val="D4D4D4"/>
          <w:sz w:val="22"/>
          <w:szCs w:val="22"/>
          <w:rtl w:val="0"/>
        </w:rPr>
        <w:t>=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 (</w:t>
      </w:r>
      <w:r>
        <w:rPr>
          <w:rFonts w:hint="default" w:ascii="Arial" w:hAnsi="Arial" w:eastAsia="Courier New" w:cs="Arial"/>
          <w:color w:val="569CD6"/>
          <w:sz w:val="22"/>
          <w:szCs w:val="22"/>
          <w:rtl w:val="0"/>
        </w:rPr>
        <w:t>f</w:t>
      </w:r>
      <w:r>
        <w:rPr>
          <w:rFonts w:hint="default" w:ascii="Arial" w:hAnsi="Arial" w:eastAsia="Courier New" w:cs="Arial"/>
          <w:color w:val="CE9178"/>
          <w:sz w:val="22"/>
          <w:szCs w:val="22"/>
          <w:rtl w:val="0"/>
        </w:rPr>
        <w:t xml:space="preserve">"Once upon a time, </w:t>
      </w:r>
      <w:r>
        <w:rPr>
          <w:rFonts w:hint="default" w:ascii="Arial" w:hAnsi="Arial" w:eastAsia="Courier New" w:cs="Arial"/>
          <w:color w:val="569CD6"/>
          <w:sz w:val="22"/>
          <w:szCs w:val="22"/>
          <w:rtl w:val="0"/>
        </w:rPr>
        <w:t>{</w:t>
      </w:r>
      <w:r>
        <w:rPr>
          <w:rFonts w:hint="default" w:ascii="Arial" w:hAnsi="Arial" w:eastAsia="Courier New" w:cs="Arial"/>
          <w:color w:val="9CDCFE"/>
          <w:sz w:val="22"/>
          <w:szCs w:val="22"/>
          <w:rtl w:val="0"/>
        </w:rPr>
        <w:t>character</w:t>
      </w:r>
      <w:r>
        <w:rPr>
          <w:rFonts w:hint="default" w:ascii="Arial" w:hAnsi="Arial" w:eastAsia="Courier New" w:cs="Arial"/>
          <w:color w:val="569CD6"/>
          <w:sz w:val="22"/>
          <w:szCs w:val="22"/>
          <w:rtl w:val="0"/>
        </w:rPr>
        <w:t>}</w:t>
      </w:r>
      <w:r>
        <w:rPr>
          <w:rFonts w:hint="default" w:ascii="Arial" w:hAnsi="Arial" w:eastAsia="Courier New" w:cs="Arial"/>
          <w:color w:val="CE9178"/>
          <w:sz w:val="22"/>
          <w:szCs w:val="22"/>
          <w:rtl w:val="0"/>
        </w:rPr>
        <w:t xml:space="preserve"> was </w:t>
      </w:r>
      <w:r>
        <w:rPr>
          <w:rFonts w:hint="default" w:ascii="Arial" w:hAnsi="Arial" w:eastAsia="Courier New" w:cs="Arial"/>
          <w:color w:val="569CD6"/>
          <w:sz w:val="22"/>
          <w:szCs w:val="22"/>
          <w:rtl w:val="0"/>
        </w:rPr>
        <w:t>{</w:t>
      </w:r>
      <w:r>
        <w:rPr>
          <w:rFonts w:hint="default" w:ascii="Arial" w:hAnsi="Arial" w:eastAsia="Courier New" w:cs="Arial"/>
          <w:color w:val="9CDCFE"/>
          <w:sz w:val="22"/>
          <w:szCs w:val="22"/>
          <w:rtl w:val="0"/>
        </w:rPr>
        <w:t>setting</w:t>
      </w:r>
      <w:r>
        <w:rPr>
          <w:rFonts w:hint="default" w:ascii="Arial" w:hAnsi="Arial" w:eastAsia="Courier New" w:cs="Arial"/>
          <w:color w:val="569CD6"/>
          <w:sz w:val="22"/>
          <w:szCs w:val="22"/>
          <w:rtl w:val="0"/>
        </w:rPr>
        <w:t>}</w:t>
      </w:r>
      <w:r>
        <w:rPr>
          <w:rFonts w:hint="default" w:ascii="Arial" w:hAnsi="Arial" w:eastAsia="Courier New" w:cs="Arial"/>
          <w:color w:val="CE9178"/>
          <w:sz w:val="22"/>
          <w:szCs w:val="22"/>
          <w:rtl w:val="0"/>
        </w:rPr>
        <w:t>. "</w:t>
      </w:r>
    </w:p>
    <w:p w14:paraId="000000D2">
      <w:pPr>
        <w:keepNext w:val="0"/>
        <w:keepLines w:val="0"/>
        <w:pageBreakBefore w:val="0"/>
        <w:widowControl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720" w:firstLine="0"/>
        <w:textAlignment w:val="auto"/>
        <w:rPr>
          <w:rFonts w:hint="default" w:ascii="Arial" w:hAnsi="Arial" w:eastAsia="Courier New" w:cs="Arial"/>
          <w:color w:val="CCCCCC"/>
          <w:sz w:val="22"/>
          <w:szCs w:val="22"/>
        </w:rPr>
      </w:pP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                 </w:t>
      </w:r>
      <w:r>
        <w:rPr>
          <w:rFonts w:hint="default" w:ascii="Arial" w:hAnsi="Arial" w:eastAsia="Courier New" w:cs="Arial"/>
          <w:color w:val="569CD6"/>
          <w:sz w:val="22"/>
          <w:szCs w:val="22"/>
          <w:rtl w:val="0"/>
        </w:rPr>
        <w:t>f</w:t>
      </w:r>
      <w:r>
        <w:rPr>
          <w:rFonts w:hint="default" w:ascii="Arial" w:hAnsi="Arial" w:eastAsia="Courier New" w:cs="Arial"/>
          <w:color w:val="CE9178"/>
          <w:sz w:val="22"/>
          <w:szCs w:val="22"/>
          <w:rtl w:val="0"/>
        </w:rPr>
        <w:t xml:space="preserve">"They </w:t>
      </w:r>
      <w:r>
        <w:rPr>
          <w:rFonts w:hint="default" w:ascii="Arial" w:hAnsi="Arial" w:eastAsia="Courier New" w:cs="Arial"/>
          <w:color w:val="569CD6"/>
          <w:sz w:val="22"/>
          <w:szCs w:val="22"/>
          <w:rtl w:val="0"/>
        </w:rPr>
        <w:t>{</w:t>
      </w:r>
      <w:r>
        <w:rPr>
          <w:rFonts w:hint="default" w:ascii="Arial" w:hAnsi="Arial" w:eastAsia="Courier New" w:cs="Arial"/>
          <w:color w:val="9CDCFE"/>
          <w:sz w:val="22"/>
          <w:szCs w:val="22"/>
          <w:rtl w:val="0"/>
        </w:rPr>
        <w:t>conflict</w:t>
      </w:r>
      <w:r>
        <w:rPr>
          <w:rFonts w:hint="default" w:ascii="Arial" w:hAnsi="Arial" w:eastAsia="Courier New" w:cs="Arial"/>
          <w:color w:val="569CD6"/>
          <w:sz w:val="22"/>
          <w:szCs w:val="22"/>
          <w:rtl w:val="0"/>
        </w:rPr>
        <w:t>}</w:t>
      </w:r>
      <w:r>
        <w:rPr>
          <w:rFonts w:hint="default" w:ascii="Arial" w:hAnsi="Arial" w:eastAsia="Courier New" w:cs="Arial"/>
          <w:color w:val="CE9178"/>
          <w:sz w:val="22"/>
          <w:szCs w:val="22"/>
          <w:rtl w:val="0"/>
        </w:rPr>
        <w:t xml:space="preserve">, and finally, </w:t>
      </w:r>
      <w:r>
        <w:rPr>
          <w:rFonts w:hint="default" w:ascii="Arial" w:hAnsi="Arial" w:eastAsia="Courier New" w:cs="Arial"/>
          <w:color w:val="569CD6"/>
          <w:sz w:val="22"/>
          <w:szCs w:val="22"/>
          <w:rtl w:val="0"/>
        </w:rPr>
        <w:t>{</w:t>
      </w:r>
      <w:r>
        <w:rPr>
          <w:rFonts w:hint="default" w:ascii="Arial" w:hAnsi="Arial" w:eastAsia="Courier New" w:cs="Arial"/>
          <w:color w:val="9CDCFE"/>
          <w:sz w:val="22"/>
          <w:szCs w:val="22"/>
          <w:rtl w:val="0"/>
        </w:rPr>
        <w:t>resolution</w:t>
      </w:r>
      <w:r>
        <w:rPr>
          <w:rFonts w:hint="default" w:ascii="Arial" w:hAnsi="Arial" w:eastAsia="Courier New" w:cs="Arial"/>
          <w:color w:val="569CD6"/>
          <w:sz w:val="22"/>
          <w:szCs w:val="22"/>
          <w:rtl w:val="0"/>
        </w:rPr>
        <w:t>}</w:t>
      </w:r>
      <w:r>
        <w:rPr>
          <w:rFonts w:hint="default" w:ascii="Arial" w:hAnsi="Arial" w:eastAsia="Courier New" w:cs="Arial"/>
          <w:color w:val="CE9178"/>
          <w:sz w:val="22"/>
          <w:szCs w:val="22"/>
          <w:rtl w:val="0"/>
        </w:rPr>
        <w:t>."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>)</w:t>
      </w:r>
    </w:p>
    <w:p w14:paraId="000000D3">
      <w:pPr>
        <w:keepNext w:val="0"/>
        <w:keepLines w:val="0"/>
        <w:pageBreakBefore w:val="0"/>
        <w:widowControl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720" w:firstLine="0"/>
        <w:textAlignment w:val="auto"/>
        <w:rPr>
          <w:rFonts w:hint="default" w:ascii="Arial" w:hAnsi="Arial" w:eastAsia="Courier New" w:cs="Arial"/>
          <w:color w:val="CCCCCC"/>
          <w:sz w:val="22"/>
          <w:szCs w:val="22"/>
        </w:rPr>
      </w:pP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        </w:t>
      </w:r>
      <w:r>
        <w:rPr>
          <w:rFonts w:hint="default" w:ascii="Arial" w:hAnsi="Arial" w:eastAsia="Courier New" w:cs="Arial"/>
          <w:color w:val="DCDCAA"/>
          <w:sz w:val="22"/>
          <w:szCs w:val="22"/>
          <w:rtl w:val="0"/>
        </w:rPr>
        <w:t>print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>(</w:t>
      </w:r>
      <w:r>
        <w:rPr>
          <w:rFonts w:hint="default" w:ascii="Arial" w:hAnsi="Arial" w:eastAsia="Courier New" w:cs="Arial"/>
          <w:color w:val="569CD6"/>
          <w:sz w:val="22"/>
          <w:szCs w:val="22"/>
          <w:rtl w:val="0"/>
        </w:rPr>
        <w:t>f</w:t>
      </w:r>
      <w:r>
        <w:rPr>
          <w:rFonts w:hint="default" w:ascii="Arial" w:hAnsi="Arial" w:eastAsia="Courier New" w:cs="Arial"/>
          <w:color w:val="CE9178"/>
          <w:sz w:val="22"/>
          <w:szCs w:val="22"/>
          <w:rtl w:val="0"/>
        </w:rPr>
        <w:t>"</w:t>
      </w:r>
      <w:r>
        <w:rPr>
          <w:rFonts w:hint="default" w:ascii="Arial" w:hAnsi="Arial" w:eastAsia="Courier New" w:cs="Arial"/>
          <w:color w:val="D7BA7D"/>
          <w:sz w:val="22"/>
          <w:szCs w:val="22"/>
          <w:rtl w:val="0"/>
        </w:rPr>
        <w:t>\n</w:t>
      </w:r>
      <w:r>
        <w:rPr>
          <w:rFonts w:hint="default" w:ascii="Arial" w:hAnsi="Arial" w:eastAsia="Courier New" w:cs="Arial"/>
          <w:color w:val="CE9178"/>
          <w:sz w:val="22"/>
          <w:szCs w:val="22"/>
          <w:rtl w:val="0"/>
        </w:rPr>
        <w:t xml:space="preserve">Here is your story, </w:t>
      </w:r>
      <w:r>
        <w:rPr>
          <w:rFonts w:hint="default" w:ascii="Arial" w:hAnsi="Arial" w:eastAsia="Courier New" w:cs="Arial"/>
          <w:color w:val="569CD6"/>
          <w:sz w:val="22"/>
          <w:szCs w:val="22"/>
          <w:rtl w:val="0"/>
        </w:rPr>
        <w:t>{</w:t>
      </w:r>
      <w:r>
        <w:rPr>
          <w:rFonts w:hint="default" w:ascii="Arial" w:hAnsi="Arial" w:eastAsia="Courier New" w:cs="Arial"/>
          <w:color w:val="9CDCFE"/>
          <w:sz w:val="22"/>
          <w:szCs w:val="22"/>
          <w:rtl w:val="0"/>
        </w:rPr>
        <w:t>name</w:t>
      </w:r>
      <w:r>
        <w:rPr>
          <w:rFonts w:hint="default" w:ascii="Arial" w:hAnsi="Arial" w:eastAsia="Courier New" w:cs="Arial"/>
          <w:color w:val="569CD6"/>
          <w:sz w:val="22"/>
          <w:szCs w:val="22"/>
          <w:rtl w:val="0"/>
        </w:rPr>
        <w:t>}</w:t>
      </w:r>
      <w:r>
        <w:rPr>
          <w:rFonts w:hint="default" w:ascii="Arial" w:hAnsi="Arial" w:eastAsia="Courier New" w:cs="Arial"/>
          <w:color w:val="CE9178"/>
          <w:sz w:val="22"/>
          <w:szCs w:val="22"/>
          <w:rtl w:val="0"/>
        </w:rPr>
        <w:t>:</w:t>
      </w:r>
      <w:r>
        <w:rPr>
          <w:rFonts w:hint="default" w:ascii="Arial" w:hAnsi="Arial" w:eastAsia="Courier New" w:cs="Arial"/>
          <w:color w:val="D7BA7D"/>
          <w:sz w:val="22"/>
          <w:szCs w:val="22"/>
          <w:rtl w:val="0"/>
        </w:rPr>
        <w:t>\n</w:t>
      </w:r>
      <w:r>
        <w:rPr>
          <w:rFonts w:hint="default" w:ascii="Arial" w:hAnsi="Arial" w:eastAsia="Courier New" w:cs="Arial"/>
          <w:color w:val="CE9178"/>
          <w:sz w:val="22"/>
          <w:szCs w:val="22"/>
          <w:rtl w:val="0"/>
        </w:rPr>
        <w:t>"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>)</w:t>
      </w:r>
    </w:p>
    <w:p w14:paraId="000000D4">
      <w:pPr>
        <w:keepNext w:val="0"/>
        <w:keepLines w:val="0"/>
        <w:pageBreakBefore w:val="0"/>
        <w:widowControl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720" w:firstLine="0"/>
        <w:textAlignment w:val="auto"/>
        <w:rPr>
          <w:rFonts w:hint="default" w:ascii="Arial" w:hAnsi="Arial" w:eastAsia="Courier New" w:cs="Arial"/>
          <w:color w:val="CCCCCC"/>
          <w:sz w:val="22"/>
          <w:szCs w:val="22"/>
        </w:rPr>
      </w:pP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        </w:t>
      </w:r>
      <w:r>
        <w:rPr>
          <w:rFonts w:hint="default" w:ascii="Arial" w:hAnsi="Arial" w:eastAsia="Courier New" w:cs="Arial"/>
          <w:color w:val="DCDCAA"/>
          <w:sz w:val="22"/>
          <w:szCs w:val="22"/>
          <w:rtl w:val="0"/>
        </w:rPr>
        <w:t>print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>(</w:t>
      </w:r>
      <w:r>
        <w:rPr>
          <w:rFonts w:hint="default" w:ascii="Arial" w:hAnsi="Arial" w:eastAsia="Courier New" w:cs="Arial"/>
          <w:color w:val="9CDCFE"/>
          <w:sz w:val="22"/>
          <w:szCs w:val="22"/>
          <w:rtl w:val="0"/>
        </w:rPr>
        <w:t>story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>)</w:t>
      </w:r>
    </w:p>
    <w:p w14:paraId="000000D5">
      <w:pPr>
        <w:keepNext w:val="0"/>
        <w:keepLines w:val="0"/>
        <w:pageBreakBefore w:val="0"/>
        <w:widowControl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720" w:firstLine="0"/>
        <w:textAlignment w:val="auto"/>
        <w:rPr>
          <w:rFonts w:hint="default" w:ascii="Arial" w:hAnsi="Arial" w:eastAsia="Courier New" w:cs="Arial"/>
          <w:color w:val="CCCCCC"/>
          <w:sz w:val="22"/>
          <w:szCs w:val="22"/>
        </w:rPr>
      </w:pPr>
    </w:p>
    <w:p w14:paraId="000000D6">
      <w:pPr>
        <w:keepNext w:val="0"/>
        <w:keepLines w:val="0"/>
        <w:pageBreakBefore w:val="0"/>
        <w:widowControl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720" w:firstLine="0"/>
        <w:textAlignment w:val="auto"/>
        <w:rPr>
          <w:rFonts w:hint="default" w:ascii="Arial" w:hAnsi="Arial" w:eastAsia="Courier New" w:cs="Arial"/>
          <w:color w:val="6A9955"/>
          <w:sz w:val="22"/>
          <w:szCs w:val="22"/>
        </w:rPr>
      </w:pP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        </w:t>
      </w:r>
      <w:r>
        <w:rPr>
          <w:rFonts w:hint="default" w:ascii="Arial" w:hAnsi="Arial" w:eastAsia="Courier New" w:cs="Arial"/>
          <w:color w:val="6A9955"/>
          <w:sz w:val="22"/>
          <w:szCs w:val="22"/>
          <w:rtl w:val="0"/>
        </w:rPr>
        <w:t># Ask for replay</w:t>
      </w:r>
    </w:p>
    <w:p w14:paraId="000000D7">
      <w:pPr>
        <w:keepNext w:val="0"/>
        <w:keepLines w:val="0"/>
        <w:pageBreakBefore w:val="0"/>
        <w:widowControl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720" w:firstLine="0"/>
        <w:textAlignment w:val="auto"/>
        <w:rPr>
          <w:rFonts w:hint="default" w:ascii="Arial" w:hAnsi="Arial" w:eastAsia="Courier New" w:cs="Arial"/>
          <w:color w:val="CCCCCC"/>
          <w:sz w:val="22"/>
          <w:szCs w:val="22"/>
        </w:rPr>
      </w:pP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        </w:t>
      </w:r>
      <w:r>
        <w:rPr>
          <w:rFonts w:hint="default" w:ascii="Arial" w:hAnsi="Arial" w:eastAsia="Courier New" w:cs="Arial"/>
          <w:color w:val="9CDCFE"/>
          <w:sz w:val="22"/>
          <w:szCs w:val="22"/>
          <w:rtl w:val="0"/>
        </w:rPr>
        <w:t>replay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 </w:t>
      </w:r>
      <w:r>
        <w:rPr>
          <w:rFonts w:hint="default" w:ascii="Arial" w:hAnsi="Arial" w:eastAsia="Courier New" w:cs="Arial"/>
          <w:color w:val="D4D4D4"/>
          <w:sz w:val="22"/>
          <w:szCs w:val="22"/>
          <w:rtl w:val="0"/>
        </w:rPr>
        <w:t>=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 </w:t>
      </w:r>
      <w:r>
        <w:rPr>
          <w:rFonts w:hint="default" w:ascii="Arial" w:hAnsi="Arial" w:eastAsia="Courier New" w:cs="Arial"/>
          <w:color w:val="DCDCAA"/>
          <w:sz w:val="22"/>
          <w:szCs w:val="22"/>
          <w:rtl w:val="0"/>
        </w:rPr>
        <w:t>input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>(</w:t>
      </w:r>
      <w:r>
        <w:rPr>
          <w:rFonts w:hint="default" w:ascii="Arial" w:hAnsi="Arial" w:eastAsia="Courier New" w:cs="Arial"/>
          <w:color w:val="CE9178"/>
          <w:sz w:val="22"/>
          <w:szCs w:val="22"/>
          <w:rtl w:val="0"/>
        </w:rPr>
        <w:t>"</w:t>
      </w:r>
      <w:r>
        <w:rPr>
          <w:rFonts w:hint="default" w:ascii="Arial" w:hAnsi="Arial" w:eastAsia="Courier New" w:cs="Arial"/>
          <w:color w:val="D7BA7D"/>
          <w:sz w:val="22"/>
          <w:szCs w:val="22"/>
          <w:rtl w:val="0"/>
        </w:rPr>
        <w:t>\n</w:t>
      </w:r>
      <w:r>
        <w:rPr>
          <w:rFonts w:hint="default" w:ascii="Arial" w:hAnsi="Arial" w:eastAsia="Courier New" w:cs="Arial"/>
          <w:color w:val="CE9178"/>
          <w:sz w:val="22"/>
          <w:szCs w:val="22"/>
          <w:rtl w:val="0"/>
        </w:rPr>
        <w:t>Would you like to generate another story? (yes/no): "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>).</w:t>
      </w:r>
      <w:r>
        <w:rPr>
          <w:rFonts w:hint="default" w:ascii="Arial" w:hAnsi="Arial" w:eastAsia="Courier New" w:cs="Arial"/>
          <w:color w:val="DCDCAA"/>
          <w:sz w:val="22"/>
          <w:szCs w:val="22"/>
          <w:rtl w:val="0"/>
        </w:rPr>
        <w:t>strip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>().</w:t>
      </w:r>
      <w:r>
        <w:rPr>
          <w:rFonts w:hint="default" w:ascii="Arial" w:hAnsi="Arial" w:eastAsia="Courier New" w:cs="Arial"/>
          <w:color w:val="DCDCAA"/>
          <w:sz w:val="22"/>
          <w:szCs w:val="22"/>
          <w:rtl w:val="0"/>
        </w:rPr>
        <w:t>lower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>()</w:t>
      </w:r>
    </w:p>
    <w:p w14:paraId="000000D8">
      <w:pPr>
        <w:keepNext w:val="0"/>
        <w:keepLines w:val="0"/>
        <w:pageBreakBefore w:val="0"/>
        <w:widowControl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720" w:firstLine="0"/>
        <w:textAlignment w:val="auto"/>
        <w:rPr>
          <w:rFonts w:hint="default" w:ascii="Arial" w:hAnsi="Arial" w:eastAsia="Courier New" w:cs="Arial"/>
          <w:color w:val="CCCCCC"/>
          <w:sz w:val="22"/>
          <w:szCs w:val="22"/>
        </w:rPr>
      </w:pP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        </w:t>
      </w:r>
      <w:r>
        <w:rPr>
          <w:rFonts w:hint="default" w:ascii="Arial" w:hAnsi="Arial" w:eastAsia="Courier New" w:cs="Arial"/>
          <w:color w:val="C586C0"/>
          <w:sz w:val="22"/>
          <w:szCs w:val="22"/>
          <w:rtl w:val="0"/>
        </w:rPr>
        <w:t>if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 </w:t>
      </w:r>
      <w:r>
        <w:rPr>
          <w:rFonts w:hint="default" w:ascii="Arial" w:hAnsi="Arial" w:eastAsia="Courier New" w:cs="Arial"/>
          <w:color w:val="9CDCFE"/>
          <w:sz w:val="22"/>
          <w:szCs w:val="22"/>
          <w:rtl w:val="0"/>
        </w:rPr>
        <w:t>replay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 </w:t>
      </w:r>
      <w:r>
        <w:rPr>
          <w:rFonts w:hint="default" w:ascii="Arial" w:hAnsi="Arial" w:eastAsia="Courier New" w:cs="Arial"/>
          <w:color w:val="D4D4D4"/>
          <w:sz w:val="22"/>
          <w:szCs w:val="22"/>
          <w:rtl w:val="0"/>
        </w:rPr>
        <w:t>!=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 </w:t>
      </w:r>
      <w:r>
        <w:rPr>
          <w:rFonts w:hint="default" w:ascii="Arial" w:hAnsi="Arial" w:eastAsia="Courier New" w:cs="Arial"/>
          <w:color w:val="CE9178"/>
          <w:sz w:val="22"/>
          <w:szCs w:val="22"/>
          <w:rtl w:val="0"/>
        </w:rPr>
        <w:t>"yes"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>:</w:t>
      </w:r>
    </w:p>
    <w:p w14:paraId="000000D9">
      <w:pPr>
        <w:keepNext w:val="0"/>
        <w:keepLines w:val="0"/>
        <w:pageBreakBefore w:val="0"/>
        <w:widowControl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720" w:firstLine="0"/>
        <w:textAlignment w:val="auto"/>
        <w:rPr>
          <w:rFonts w:hint="default" w:ascii="Arial" w:hAnsi="Arial" w:eastAsia="Courier New" w:cs="Arial"/>
          <w:color w:val="CCCCCC"/>
          <w:sz w:val="22"/>
          <w:szCs w:val="22"/>
        </w:rPr>
      </w:pP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            </w:t>
      </w:r>
      <w:r>
        <w:rPr>
          <w:rFonts w:hint="default" w:ascii="Arial" w:hAnsi="Arial" w:eastAsia="Courier New" w:cs="Arial"/>
          <w:color w:val="DCDCAA"/>
          <w:sz w:val="22"/>
          <w:szCs w:val="22"/>
          <w:rtl w:val="0"/>
        </w:rPr>
        <w:t>print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>(</w:t>
      </w:r>
      <w:r>
        <w:rPr>
          <w:rFonts w:hint="default" w:ascii="Arial" w:hAnsi="Arial" w:eastAsia="Courier New" w:cs="Arial"/>
          <w:color w:val="CE9178"/>
          <w:sz w:val="22"/>
          <w:szCs w:val="22"/>
          <w:rtl w:val="0"/>
        </w:rPr>
        <w:t>"</w:t>
      </w:r>
      <w:r>
        <w:rPr>
          <w:rFonts w:hint="default" w:ascii="Arial" w:hAnsi="Arial" w:eastAsia="Courier New" w:cs="Arial"/>
          <w:color w:val="D7BA7D"/>
          <w:sz w:val="22"/>
          <w:szCs w:val="22"/>
          <w:rtl w:val="0"/>
        </w:rPr>
        <w:t>\n</w:t>
      </w:r>
      <w:r>
        <w:rPr>
          <w:rFonts w:hint="default" w:ascii="Arial" w:hAnsi="Arial" w:eastAsia="Courier New" w:cs="Arial"/>
          <w:color w:val="CE9178"/>
          <w:sz w:val="22"/>
          <w:szCs w:val="22"/>
          <w:rtl w:val="0"/>
        </w:rPr>
        <w:t>Thank you for using the Random Story Generator. Goodbye!"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>)</w:t>
      </w:r>
    </w:p>
    <w:p w14:paraId="000000DA">
      <w:pPr>
        <w:keepNext w:val="0"/>
        <w:keepLines w:val="0"/>
        <w:pageBreakBefore w:val="0"/>
        <w:widowControl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720" w:firstLine="0"/>
        <w:textAlignment w:val="auto"/>
        <w:rPr>
          <w:rFonts w:hint="default" w:ascii="Arial" w:hAnsi="Arial" w:eastAsia="Courier New" w:cs="Arial"/>
          <w:color w:val="C586C0"/>
          <w:sz w:val="22"/>
          <w:szCs w:val="22"/>
        </w:rPr>
      </w:pP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            </w:t>
      </w:r>
      <w:r>
        <w:rPr>
          <w:rFonts w:hint="default" w:ascii="Arial" w:hAnsi="Arial" w:eastAsia="Courier New" w:cs="Arial"/>
          <w:color w:val="C586C0"/>
          <w:sz w:val="22"/>
          <w:szCs w:val="22"/>
          <w:rtl w:val="0"/>
        </w:rPr>
        <w:t>break</w:t>
      </w:r>
    </w:p>
    <w:p w14:paraId="000000DB">
      <w:pPr>
        <w:keepNext w:val="0"/>
        <w:keepLines w:val="0"/>
        <w:pageBreakBefore w:val="0"/>
        <w:widowControl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720" w:firstLine="0"/>
        <w:textAlignment w:val="auto"/>
        <w:rPr>
          <w:rFonts w:hint="default" w:ascii="Arial" w:hAnsi="Arial" w:eastAsia="Courier New" w:cs="Arial"/>
          <w:color w:val="CCCCCC"/>
          <w:sz w:val="22"/>
          <w:szCs w:val="22"/>
        </w:rPr>
      </w:pPr>
    </w:p>
    <w:p w14:paraId="000000DC">
      <w:pPr>
        <w:keepNext w:val="0"/>
        <w:keepLines w:val="0"/>
        <w:pageBreakBefore w:val="0"/>
        <w:widowControl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720" w:firstLine="0"/>
        <w:textAlignment w:val="auto"/>
        <w:rPr>
          <w:rFonts w:hint="default" w:ascii="Arial" w:hAnsi="Arial" w:eastAsia="Courier New" w:cs="Arial"/>
          <w:color w:val="6A9955"/>
          <w:sz w:val="22"/>
          <w:szCs w:val="22"/>
        </w:rPr>
      </w:pPr>
      <w:r>
        <w:rPr>
          <w:rFonts w:hint="default" w:ascii="Arial" w:hAnsi="Arial" w:eastAsia="Courier New" w:cs="Arial"/>
          <w:color w:val="6A9955"/>
          <w:sz w:val="22"/>
          <w:szCs w:val="22"/>
          <w:rtl w:val="0"/>
        </w:rPr>
        <w:t># Run the program</w:t>
      </w:r>
    </w:p>
    <w:p w14:paraId="000000DD">
      <w:pPr>
        <w:keepNext w:val="0"/>
        <w:keepLines w:val="0"/>
        <w:pageBreakBefore w:val="0"/>
        <w:widowControl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720" w:firstLine="0"/>
        <w:textAlignment w:val="auto"/>
        <w:rPr>
          <w:rFonts w:hint="default" w:ascii="Arial" w:hAnsi="Arial" w:eastAsia="Courier New" w:cs="Arial"/>
          <w:color w:val="CCCCCC"/>
          <w:sz w:val="22"/>
          <w:szCs w:val="22"/>
        </w:rPr>
      </w:pPr>
      <w:r>
        <w:rPr>
          <w:rFonts w:hint="default" w:ascii="Arial" w:hAnsi="Arial" w:eastAsia="Courier New" w:cs="Arial"/>
          <w:color w:val="C586C0"/>
          <w:sz w:val="22"/>
          <w:szCs w:val="22"/>
          <w:rtl w:val="0"/>
        </w:rPr>
        <w:t>if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 </w:t>
      </w:r>
      <w:r>
        <w:rPr>
          <w:rFonts w:hint="default" w:ascii="Arial" w:hAnsi="Arial" w:eastAsia="Courier New" w:cs="Arial"/>
          <w:color w:val="9CDCFE"/>
          <w:sz w:val="22"/>
          <w:szCs w:val="22"/>
          <w:rtl w:val="0"/>
        </w:rPr>
        <w:t>__name__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 </w:t>
      </w:r>
      <w:r>
        <w:rPr>
          <w:rFonts w:hint="default" w:ascii="Arial" w:hAnsi="Arial" w:eastAsia="Courier New" w:cs="Arial"/>
          <w:color w:val="D4D4D4"/>
          <w:sz w:val="22"/>
          <w:szCs w:val="22"/>
          <w:rtl w:val="0"/>
        </w:rPr>
        <w:t>==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 </w:t>
      </w:r>
      <w:r>
        <w:rPr>
          <w:rFonts w:hint="default" w:ascii="Arial" w:hAnsi="Arial" w:eastAsia="Courier New" w:cs="Arial"/>
          <w:color w:val="CE9178"/>
          <w:sz w:val="22"/>
          <w:szCs w:val="22"/>
          <w:rtl w:val="0"/>
        </w:rPr>
        <w:t>"__main__"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>:</w:t>
      </w:r>
    </w:p>
    <w:p w14:paraId="000000DE">
      <w:pPr>
        <w:keepNext w:val="0"/>
        <w:keepLines w:val="0"/>
        <w:pageBreakBefore w:val="0"/>
        <w:widowControl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720" w:firstLine="0"/>
        <w:textAlignment w:val="auto"/>
        <w:rPr>
          <w:rFonts w:hint="default" w:ascii="Arial" w:hAnsi="Arial" w:eastAsia="Courier New" w:cs="Arial"/>
          <w:color w:val="CCCCCC"/>
          <w:sz w:val="22"/>
          <w:szCs w:val="22"/>
        </w:rPr>
      </w:pP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    </w:t>
      </w:r>
      <w:r>
        <w:rPr>
          <w:rFonts w:hint="default" w:ascii="Arial" w:hAnsi="Arial" w:eastAsia="Courier New" w:cs="Arial"/>
          <w:color w:val="DCDCAA"/>
          <w:sz w:val="22"/>
          <w:szCs w:val="22"/>
          <w:rtl w:val="0"/>
        </w:rPr>
        <w:t>main</w:t>
      </w: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>()</w:t>
      </w:r>
    </w:p>
    <w:p w14:paraId="000000DF">
      <w:pPr>
        <w:keepNext w:val="0"/>
        <w:keepLines w:val="0"/>
        <w:pageBreakBefore w:val="0"/>
        <w:widowControl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720" w:firstLine="0"/>
        <w:textAlignment w:val="auto"/>
        <w:rPr>
          <w:rFonts w:hint="default" w:ascii="Arial" w:hAnsi="Arial" w:eastAsia="Courier New" w:cs="Arial"/>
          <w:color w:val="CCCCCC"/>
          <w:sz w:val="22"/>
          <w:szCs w:val="22"/>
        </w:rPr>
      </w:pPr>
      <w:r>
        <w:rPr>
          <w:rFonts w:hint="default" w:ascii="Arial" w:hAnsi="Arial" w:eastAsia="Courier New" w:cs="Arial"/>
          <w:color w:val="CCCCCC"/>
          <w:sz w:val="22"/>
          <w:szCs w:val="22"/>
          <w:rtl w:val="0"/>
        </w:rPr>
        <w:t xml:space="preserve">   </w:t>
      </w:r>
    </w:p>
    <w:p w14:paraId="000000E0">
      <w:pPr>
        <w:keepNext w:val="0"/>
        <w:keepLines w:val="0"/>
        <w:pageBreakBefore w:val="0"/>
        <w:widowControl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720" w:firstLine="0"/>
        <w:textAlignment w:val="auto"/>
        <w:rPr>
          <w:rFonts w:hint="default" w:ascii="Arial" w:hAnsi="Arial" w:eastAsia="Courier New" w:cs="Arial"/>
          <w:color w:val="CCCCCC"/>
          <w:sz w:val="22"/>
          <w:szCs w:val="22"/>
        </w:rPr>
      </w:pPr>
    </w:p>
    <w:p w14:paraId="000000E1">
      <w:pPr>
        <w:keepNext w:val="0"/>
        <w:keepLines w:val="0"/>
        <w:pageBreakBefore w:val="0"/>
        <w:widowControl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720" w:firstLine="0"/>
        <w:textAlignment w:val="auto"/>
        <w:rPr>
          <w:rFonts w:hint="default" w:ascii="Arial" w:hAnsi="Arial" w:eastAsia="Courier New" w:cs="Arial"/>
          <w:color w:val="CCCCCC"/>
          <w:sz w:val="22"/>
          <w:szCs w:val="22"/>
        </w:rPr>
      </w:pPr>
    </w:p>
    <w:p w14:paraId="000000E2">
      <w:pPr>
        <w:keepNext w:val="0"/>
        <w:keepLines w:val="0"/>
        <w:pageBreakBefore w:val="0"/>
        <w:widowControl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720" w:firstLine="0"/>
        <w:textAlignment w:val="auto"/>
        <w:rPr>
          <w:rFonts w:hint="default" w:ascii="Arial" w:hAnsi="Arial" w:eastAsia="Courier New" w:cs="Arial"/>
          <w:color w:val="CCCCCC"/>
          <w:sz w:val="22"/>
          <w:szCs w:val="22"/>
        </w:rPr>
      </w:pPr>
    </w:p>
    <w:p w14:paraId="000000E3">
      <w:pPr>
        <w:keepNext w:val="0"/>
        <w:keepLines w:val="0"/>
        <w:pageBreakBefore w:val="0"/>
        <w:widowControl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720" w:firstLine="0"/>
        <w:textAlignment w:val="auto"/>
        <w:rPr>
          <w:rFonts w:hint="default" w:ascii="Arial" w:hAnsi="Arial" w:eastAsia="Courier New" w:cs="Arial"/>
          <w:color w:val="CCCCCC"/>
          <w:sz w:val="22"/>
          <w:szCs w:val="22"/>
        </w:rPr>
      </w:pPr>
    </w:p>
    <w:p w14:paraId="000000E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720" w:firstLine="0"/>
        <w:textAlignment w:val="auto"/>
        <w:rPr>
          <w:rFonts w:hint="default" w:ascii="Arial" w:hAnsi="Arial" w:eastAsia="Arial" w:cs="Arial"/>
          <w:sz w:val="22"/>
          <w:szCs w:val="22"/>
        </w:rPr>
      </w:pPr>
    </w:p>
    <w:p w14:paraId="000000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textAlignment w:val="auto"/>
        <w:rPr>
          <w:rFonts w:hint="default" w:ascii="Arial" w:hAnsi="Arial" w:eastAsia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E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0" w:right="0" w:firstLine="0"/>
        <w:jc w:val="left"/>
        <w:textAlignment w:val="auto"/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PART 6: Your Completed Program</w:t>
      </w:r>
    </w:p>
    <w:p w14:paraId="000000E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0" w:right="0" w:firstLine="0"/>
        <w:jc w:val="left"/>
        <w:textAlignment w:val="auto"/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Task:</w:t>
      </w: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Provide the IDE share link to your full program code.</w:t>
      </w:r>
    </w:p>
    <w:p w14:paraId="000000E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0" w:right="0" w:firstLine="0"/>
        <w:jc w:val="left"/>
        <w:textAlignment w:val="auto"/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Requirements:</w:t>
      </w:r>
    </w:p>
    <w:p w14:paraId="000000E9">
      <w:pPr>
        <w:keepNext w:val="0"/>
        <w:keepLines w:val="0"/>
        <w:pageBreakBefore w:val="0"/>
        <w:widowControl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left="720" w:hanging="360"/>
        <w:textAlignment w:val="auto"/>
        <w:rPr>
          <w:rFonts w:hint="default" w:ascii="Arial" w:hAnsi="Arial" w:eastAsia="Arial" w:cs="Arial"/>
          <w:sz w:val="22"/>
          <w:szCs w:val="22"/>
        </w:rPr>
      </w:pPr>
      <w:r>
        <w:rPr>
          <w:rFonts w:hint="default" w:ascii="Arial" w:hAnsi="Arial" w:eastAsia="Arial" w:cs="Arial"/>
          <w:sz w:val="22"/>
          <w:szCs w:val="22"/>
          <w:rtl w:val="0"/>
        </w:rPr>
        <w:t>Ensure the program works correctly with comments included.</w:t>
      </w:r>
    </w:p>
    <w:p w14:paraId="000000E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firstLine="720" w:firstLineChars="0"/>
        <w:textAlignment w:val="auto"/>
        <w:rPr>
          <w:rFonts w:hint="default" w:ascii="Arial" w:hAnsi="Arial" w:eastAsia="Arial" w:cs="Arial"/>
          <w:sz w:val="22"/>
          <w:szCs w:val="22"/>
        </w:rPr>
      </w:pPr>
      <w:r>
        <w:rPr>
          <w:rFonts w:hint="default" w:ascii="Arial" w:hAnsi="Arial" w:eastAsia="Arial" w:cs="Arial"/>
          <w:sz w:val="22"/>
          <w:szCs w:val="22"/>
          <w:lang w:val="en-US"/>
        </w:rPr>
        <w:t xml:space="preserve">IDE LINK: </w:t>
      </w:r>
      <w:r>
        <w:rPr>
          <w:rFonts w:hint="default" w:ascii="Arial" w:hAnsi="Arial" w:eastAsia="Arial" w:cs="Arial"/>
          <w:sz w:val="22"/>
          <w:szCs w:val="22"/>
        </w:rPr>
        <w:t>https://github.com/CyberOppOla/Greatadventure</w:t>
      </w:r>
    </w:p>
    <w:sectPr>
      <w:type w:val="continuous"/>
      <w:pgSz w:w="11906" w:h="16838"/>
      <w:pgMar w:top="1440" w:right="1800" w:bottom="1440" w:left="180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ind w:left="6480" w:hanging="360"/>
      </w:pPr>
      <w:rPr>
        <w:sz w:val="24"/>
        <w:szCs w:val="24"/>
      </w:rPr>
    </w:lvl>
  </w:abstractNum>
  <w:abstractNum w:abstractNumId="1">
    <w:nsid w:val="9C8AC8EF"/>
    <w:multiLevelType w:val="multilevel"/>
    <w:tmpl w:val="9C8AC8EF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2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3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ind w:left="6480" w:hanging="360"/>
      </w:pPr>
      <w:rPr>
        <w:sz w:val="24"/>
        <w:szCs w:val="24"/>
      </w:rPr>
    </w:lvl>
  </w:abstractNum>
  <w:abstractNum w:abstractNumId="4">
    <w:nsid w:val="C8879AEF"/>
    <w:multiLevelType w:val="multilevel"/>
    <w:tmpl w:val="C8879AEF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5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ind w:left="6480" w:hanging="360"/>
      </w:pPr>
      <w:rPr>
        <w:sz w:val="24"/>
        <w:szCs w:val="24"/>
      </w:rPr>
    </w:lvl>
  </w:abstractNum>
  <w:abstractNum w:abstractNumId="6">
    <w:nsid w:val="DA3C1503"/>
    <w:multiLevelType w:val="singleLevel"/>
    <w:tmpl w:val="DA3C1503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</w:abstractNum>
  <w:abstractNum w:abstractNumId="7">
    <w:nsid w:val="DCBA6B53"/>
    <w:multiLevelType w:val="multilevel"/>
    <w:tmpl w:val="DCBA6B5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F4B5D9F5"/>
    <w:multiLevelType w:val="multilevel"/>
    <w:tmpl w:val="F4B5D9F5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9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420" w:hanging="42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10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ind w:left="6480" w:hanging="360"/>
      </w:pPr>
      <w:rPr>
        <w:sz w:val="24"/>
        <w:szCs w:val="24"/>
      </w:rPr>
    </w:lvl>
  </w:abstractNum>
  <w:abstractNum w:abstractNumId="11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ind w:left="6480" w:hanging="360"/>
      </w:pPr>
      <w:rPr>
        <w:sz w:val="24"/>
        <w:szCs w:val="24"/>
      </w:rPr>
    </w:lvl>
  </w:abstractNum>
  <w:abstractNum w:abstractNumId="12">
    <w:nsid w:val="0AF3B854"/>
    <w:multiLevelType w:val="singleLevel"/>
    <w:tmpl w:val="0AF3B854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</w:abstractNum>
  <w:abstractNum w:abstractNumId="13">
    <w:nsid w:val="2470EC97"/>
    <w:multiLevelType w:val="multilevel"/>
    <w:tmpl w:val="2470EC97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ind w:left="6480" w:hanging="360"/>
      </w:pPr>
      <w:rPr>
        <w:sz w:val="24"/>
        <w:szCs w:val="24"/>
      </w:rPr>
    </w:lvl>
  </w:abstractNum>
  <w:abstractNum w:abstractNumId="15">
    <w:nsid w:val="2A8F537B"/>
    <w:multiLevelType w:val="multilevel"/>
    <w:tmpl w:val="2A8F537B"/>
    <w:lvl w:ilvl="0" w:tentative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ind w:left="6480" w:hanging="360"/>
      </w:pPr>
      <w:rPr>
        <w:sz w:val="24"/>
        <w:szCs w:val="24"/>
      </w:rPr>
    </w:lvl>
  </w:abstractNum>
  <w:abstractNum w:abstractNumId="16">
    <w:nsid w:val="4C1BAE26"/>
    <w:multiLevelType w:val="multilevel"/>
    <w:tmpl w:val="4C1BAE26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17">
    <w:nsid w:val="4D4DC07F"/>
    <w:multiLevelType w:val="multilevel"/>
    <w:tmpl w:val="4D4DC07F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18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ind w:left="6480" w:hanging="360"/>
      </w:pPr>
      <w:rPr>
        <w:sz w:val="24"/>
        <w:szCs w:val="24"/>
      </w:rPr>
    </w:lvl>
  </w:abstractNum>
  <w:abstractNum w:abstractNumId="19">
    <w:nsid w:val="5A241D34"/>
    <w:multiLevelType w:val="multilevel"/>
    <w:tmpl w:val="5A241D34"/>
    <w:lvl w:ilvl="0" w:tentative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ind w:left="6480" w:hanging="360"/>
      </w:pPr>
      <w:rPr>
        <w:sz w:val="24"/>
        <w:szCs w:val="24"/>
      </w:rPr>
    </w:lvl>
  </w:abstractNum>
  <w:abstractNum w:abstractNumId="20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ind w:left="6480" w:hanging="360"/>
      </w:pPr>
      <w:rPr>
        <w:sz w:val="24"/>
        <w:szCs w:val="24"/>
      </w:rPr>
    </w:lvl>
  </w:abstractNum>
  <w:num w:numId="1">
    <w:abstractNumId w:val="9"/>
  </w:num>
  <w:num w:numId="2">
    <w:abstractNumId w:val="5"/>
  </w:num>
  <w:num w:numId="3">
    <w:abstractNumId w:val="18"/>
  </w:num>
  <w:num w:numId="4">
    <w:abstractNumId w:val="3"/>
  </w:num>
  <w:num w:numId="5">
    <w:abstractNumId w:val="2"/>
  </w:num>
  <w:num w:numId="6">
    <w:abstractNumId w:val="11"/>
  </w:num>
  <w:num w:numId="7">
    <w:abstractNumId w:val="14"/>
  </w:num>
  <w:num w:numId="8">
    <w:abstractNumId w:val="20"/>
  </w:num>
  <w:num w:numId="9">
    <w:abstractNumId w:val="12"/>
  </w:num>
  <w:num w:numId="10">
    <w:abstractNumId w:val="6"/>
  </w:num>
  <w:num w:numId="11">
    <w:abstractNumId w:val="10"/>
  </w:num>
  <w:num w:numId="12">
    <w:abstractNumId w:val="0"/>
  </w:num>
  <w:num w:numId="13">
    <w:abstractNumId w:val="15"/>
  </w:num>
  <w:num w:numId="14">
    <w:abstractNumId w:val="19"/>
  </w:num>
  <w:num w:numId="15">
    <w:abstractNumId w:val="4"/>
  </w:num>
  <w:num w:numId="16">
    <w:abstractNumId w:val="17"/>
  </w:num>
  <w:num w:numId="17">
    <w:abstractNumId w:val="8"/>
  </w:num>
  <w:num w:numId="18">
    <w:abstractNumId w:val="13"/>
  </w:num>
  <w:num w:numId="19">
    <w:abstractNumId w:val="7"/>
  </w:num>
  <w:num w:numId="20">
    <w:abstractNumId w:val="1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2C0F4644"/>
    <w:rsid w:val="42920746"/>
    <w:rsid w:val="4AB80BB5"/>
    <w:rsid w:val="544B72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iPriority="0" w:name="heading 3"/>
    <w:lsdException w:qFormat="1" w:uiPriority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iPriority w:val="0"/>
    <w:rPr>
      <w:color w:val="0000FF"/>
      <w:u w:val="single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Calibri" w:hAnsi="Calibri" w:eastAsia="Calibri" w:cs="Calibri"/>
      <w:kern w:val="0"/>
      <w:sz w:val="24"/>
      <w:szCs w:val="24"/>
      <w:lang w:val="en-US" w:eastAsia="zh-CN" w:bidi="ar"/>
    </w:rPr>
  </w:style>
  <w:style w:type="character" w:styleId="12">
    <w:name w:val="Strong"/>
    <w:basedOn w:val="8"/>
    <w:qFormat/>
    <w:uiPriority w:val="0"/>
    <w:rPr>
      <w:b/>
      <w:bCs/>
    </w:rPr>
  </w:style>
  <w:style w:type="paragraph" w:styleId="13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5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p/EImJEgiOZHE1t9Vpmw+8C5sw==">CgMxLjAyCGguZ2pkZ3hzMg5oLmlvdzNxbXNsZnh4ZjgAciExTjR4cXlXcG9seUNIODg3VFZsR0kzZ2RhY1FQdFR1SG0=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8</Pages>
  <TotalTime>18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2025-01-16T21:23:00Z</dcterms:created>
  <dc:creator>okusa</dc:creator>
  <cp:lastModifiedBy>WPS_1733343442</cp:lastModifiedBy>
  <dcterms:modified xsi:type="dcterms:W3CDTF">2025-02-17T03:30:53Z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E0EFD152DFA54DD89F8883ED3F8FD1BB_11</vt:lpwstr>
  </property>
</Properties>
</file>